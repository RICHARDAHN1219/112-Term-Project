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15135" w14:textId="7096BD2E" w:rsidR="000A0369" w:rsidRDefault="000A0369" w:rsidP="000A0369">
      <w:pPr>
        <w:pStyle w:val="Heading1"/>
      </w:pPr>
      <w:r>
        <w:t>15-112 Term Project: Volleyball Simulator</w:t>
      </w:r>
    </w:p>
    <w:p w14:paraId="04BDF67E" w14:textId="4A5B04D7" w:rsidR="008F5924" w:rsidRPr="008A0FE4" w:rsidRDefault="008F5924" w:rsidP="008A0FE4">
      <w:pPr>
        <w:pStyle w:val="Heading4"/>
        <w:jc w:val="center"/>
        <w:rPr>
          <w:sz w:val="40"/>
          <w:szCs w:val="40"/>
        </w:rPr>
      </w:pPr>
      <w:r>
        <w:rPr>
          <w:sz w:val="40"/>
          <w:szCs w:val="40"/>
        </w:rPr>
        <w:t>RICHARD AHN</w:t>
      </w:r>
    </w:p>
    <w:p w14:paraId="55EF202F" w14:textId="15162398" w:rsidR="003F33F6" w:rsidRDefault="00730094" w:rsidP="00730094">
      <w:pPr>
        <w:pStyle w:val="Heading4"/>
      </w:pPr>
      <w:r>
        <w:t xml:space="preserve">Project </w:t>
      </w:r>
      <w:r w:rsidR="0083142F">
        <w:t>Description</w:t>
      </w:r>
      <w:r>
        <w:t>:</w:t>
      </w:r>
    </w:p>
    <w:p w14:paraId="7176B1B9" w14:textId="13F0DE50" w:rsidR="00730094" w:rsidRDefault="00730094" w:rsidP="00730094">
      <w:r>
        <w:t xml:space="preserve">In this project, I will be designing a volleyball game that runs smoothly and functions like other notorious sports games </w:t>
      </w:r>
      <w:r w:rsidR="0083142F">
        <w:t xml:space="preserve">out there such as the FIFA, NBA 2k, and Madden series. The name will be </w:t>
      </w:r>
      <w:r w:rsidR="007D28A6">
        <w:t xml:space="preserve">called </w:t>
      </w:r>
      <w:r w:rsidR="002465B8">
        <w:t>Spiking through Competition.</w:t>
      </w:r>
      <w:r w:rsidR="005B51B6">
        <w:t xml:space="preserve"> </w:t>
      </w:r>
    </w:p>
    <w:p w14:paraId="1A8D6035" w14:textId="5E248F61" w:rsidR="005B51B6" w:rsidRDefault="005B51B6" w:rsidP="005B51B6">
      <w:pPr>
        <w:pStyle w:val="Heading4"/>
      </w:pPr>
      <w:r>
        <w:t>Competitive Analysis</w:t>
      </w:r>
    </w:p>
    <w:p w14:paraId="3B9D6643" w14:textId="42441365" w:rsidR="005B51B6" w:rsidRDefault="005B51B6" w:rsidP="005B51B6">
      <w:r>
        <w:t xml:space="preserve">Currently, due to the absence of a large league </w:t>
      </w:r>
      <w:r w:rsidR="00E26F5C">
        <w:t xml:space="preserve">for national </w:t>
      </w:r>
      <w:r w:rsidR="00677096">
        <w:t xml:space="preserve">men’s </w:t>
      </w:r>
      <w:r w:rsidR="00E26F5C">
        <w:t>volleyball, there a</w:t>
      </w:r>
      <w:r w:rsidR="00677096">
        <w:t>ren’t many</w:t>
      </w:r>
      <w:r w:rsidR="00E26F5C">
        <w:t xml:space="preserve"> sports game</w:t>
      </w:r>
      <w:r w:rsidR="00677096">
        <w:t>s</w:t>
      </w:r>
      <w:r w:rsidR="00E26F5C">
        <w:t xml:space="preserve"> </w:t>
      </w:r>
      <w:r w:rsidR="00332FE9">
        <w:t>notorious for volleyball except Spike Volleyball, which does a decent job of presenting the game.</w:t>
      </w:r>
      <w:r w:rsidR="00C67221">
        <w:t xml:space="preserve"> Even with Spike Volleyball, there has been numerous complaints about the bugs present within this that does not complement the true joys of playing volleyball and the </w:t>
      </w:r>
      <w:r w:rsidR="00677096">
        <w:t>enjoyment in watching men’s volleyball.</w:t>
      </w:r>
      <w:r w:rsidR="009D4450">
        <w:t xml:space="preserve"> Some bugs include the unnatural movement of characters or how they set up to the spiker. Others even involve how the </w:t>
      </w:r>
      <w:r w:rsidR="008C77FE">
        <w:t xml:space="preserve">ball moves </w:t>
      </w:r>
      <w:r w:rsidR="009B7481">
        <w:t>off</w:t>
      </w:r>
      <w:r w:rsidR="008C77FE">
        <w:t xml:space="preserve"> a block, and for that game specifically, the block would have the ball rebound and tumble down the net weirdly.</w:t>
      </w:r>
      <w:r w:rsidR="00677096">
        <w:t xml:space="preserve"> </w:t>
      </w:r>
      <w:r w:rsidR="00073594">
        <w:t xml:space="preserve">Thus, I wanted to present </w:t>
      </w:r>
      <w:r w:rsidR="00CB56A4">
        <w:t>the game that tries to achieve similar or yet better aspects in the gameplay for the player to have fun and develop</w:t>
      </w:r>
      <w:r w:rsidR="00CB40B6">
        <w:t xml:space="preserve"> a more profound appreciation for volleyball. </w:t>
      </w:r>
    </w:p>
    <w:p w14:paraId="305D163C" w14:textId="0F2CC4CD" w:rsidR="007738E4" w:rsidRDefault="00E16EA1" w:rsidP="005B51B6">
      <w:r>
        <w:t xml:space="preserve">By the end of the term project, this game would be different from most volleyball games due to the fact that it is </w:t>
      </w:r>
      <w:r w:rsidR="006D2E1B">
        <w:t>implementing a stronger 3-D oriented gameplay, and the moves and ball motion would be more diverse than what current games have to offer.</w:t>
      </w:r>
      <w:r w:rsidR="00DB2AB4">
        <w:t xml:space="preserve"> This variety sets apart what makes real volleyball, especially competitive volleyball, more fun to play and watch </w:t>
      </w:r>
      <w:r w:rsidR="00C76E18">
        <w:t xml:space="preserve">than the same constant move sets that never change with the </w:t>
      </w:r>
      <w:r w:rsidR="00834639">
        <w:t xml:space="preserve">same outcomes from the moves. </w:t>
      </w:r>
      <w:r w:rsidR="00C76E18">
        <w:t xml:space="preserve"> </w:t>
      </w:r>
    </w:p>
    <w:p w14:paraId="1996D5A6" w14:textId="0DD9C23B" w:rsidR="00F47131" w:rsidRDefault="00F35186" w:rsidP="00F35186">
      <w:pPr>
        <w:pStyle w:val="Heading4"/>
      </w:pPr>
      <w:r>
        <w:t>Time</w:t>
      </w:r>
      <w:r w:rsidR="000C5032">
        <w:t xml:space="preserve"> P</w:t>
      </w:r>
      <w:r>
        <w:t>lan</w:t>
      </w:r>
      <w:r w:rsidR="00052BC3">
        <w:t xml:space="preserve"> with Algorithmic Plan</w:t>
      </w:r>
    </w:p>
    <w:p w14:paraId="3C52A97B" w14:textId="30906D49" w:rsidR="00F35186" w:rsidRDefault="00F35186" w:rsidP="00F35186">
      <w:pPr>
        <w:pStyle w:val="ListParagraph"/>
        <w:numPr>
          <w:ilvl w:val="0"/>
          <w:numId w:val="12"/>
        </w:numPr>
      </w:pPr>
      <w:r>
        <w:t>Foundation</w:t>
      </w:r>
    </w:p>
    <w:p w14:paraId="6ECF22D2" w14:textId="74DD5870" w:rsidR="0083142F" w:rsidRDefault="00F35186" w:rsidP="00730094">
      <w:pPr>
        <w:pStyle w:val="ListParagraph"/>
        <w:numPr>
          <w:ilvl w:val="1"/>
          <w:numId w:val="12"/>
        </w:numPr>
      </w:pPr>
      <w:r>
        <w:t xml:space="preserve">Different screens: </w:t>
      </w:r>
      <w:r w:rsidR="007665D4">
        <w:t>Minimum</w:t>
      </w:r>
      <w:r>
        <w:t xml:space="preserve"> will be completed by TP1, more will follow in TP2 and afterwards</w:t>
      </w:r>
      <w:r w:rsidR="007665D4">
        <w:t xml:space="preserve"> </w:t>
      </w:r>
      <w:r w:rsidR="00041507">
        <w:t>as it is not the biggest focus</w:t>
      </w:r>
    </w:p>
    <w:p w14:paraId="4BFC6A32" w14:textId="63D9F43C" w:rsidR="00F35186" w:rsidRDefault="00F35186" w:rsidP="00730094">
      <w:pPr>
        <w:pStyle w:val="ListParagraph"/>
        <w:numPr>
          <w:ilvl w:val="1"/>
          <w:numId w:val="12"/>
        </w:numPr>
      </w:pPr>
      <w:r>
        <w:t>Graphic features:</w:t>
      </w:r>
    </w:p>
    <w:p w14:paraId="3B7B8B72" w14:textId="7FD5DA14" w:rsidR="00F35186" w:rsidRDefault="00F35186" w:rsidP="00F35186">
      <w:pPr>
        <w:pStyle w:val="ListParagraph"/>
        <w:numPr>
          <w:ilvl w:val="2"/>
          <w:numId w:val="12"/>
        </w:numPr>
      </w:pPr>
      <w:r>
        <w:t xml:space="preserve">3D gameplay: After </w:t>
      </w:r>
      <w:r w:rsidR="007665D4">
        <w:t>MVP</w:t>
      </w:r>
    </w:p>
    <w:p w14:paraId="0DDA6CEE" w14:textId="6302B585" w:rsidR="00F35186" w:rsidRDefault="0024142A" w:rsidP="00F35186">
      <w:pPr>
        <w:pStyle w:val="ListParagraph"/>
        <w:numPr>
          <w:ilvl w:val="2"/>
          <w:numId w:val="12"/>
        </w:numPr>
      </w:pPr>
      <w:r>
        <w:t xml:space="preserve">Moving backgrounds: After </w:t>
      </w:r>
      <w:r w:rsidR="007665D4">
        <w:t>MVP</w:t>
      </w:r>
      <w:r>
        <w:t>, will have set up before then</w:t>
      </w:r>
    </w:p>
    <w:p w14:paraId="3C65D4C4" w14:textId="6C67B534" w:rsidR="0024142A" w:rsidRDefault="003F059D" w:rsidP="003F059D">
      <w:pPr>
        <w:pStyle w:val="ListParagraph"/>
        <w:numPr>
          <w:ilvl w:val="1"/>
          <w:numId w:val="12"/>
        </w:numPr>
      </w:pPr>
      <w:r>
        <w:t>Movement:</w:t>
      </w:r>
    </w:p>
    <w:p w14:paraId="31244437" w14:textId="2E40448E" w:rsidR="003F059D" w:rsidRDefault="003F059D" w:rsidP="003F059D">
      <w:pPr>
        <w:pStyle w:val="ListParagraph"/>
        <w:numPr>
          <w:ilvl w:val="2"/>
          <w:numId w:val="12"/>
        </w:numPr>
      </w:pPr>
      <w:r>
        <w:t xml:space="preserve">Ball movement: </w:t>
      </w:r>
      <w:r w:rsidR="00F47D63">
        <w:t xml:space="preserve">Basics done by </w:t>
      </w:r>
      <w:r>
        <w:t>TP1</w:t>
      </w:r>
      <w:r w:rsidR="00AB7602">
        <w:t>, gravitational impacts will be implemented during TP2 and completed after MVP</w:t>
      </w:r>
    </w:p>
    <w:p w14:paraId="27FAF8EA" w14:textId="3476B512" w:rsidR="003F059D" w:rsidRDefault="003F059D" w:rsidP="003F059D">
      <w:pPr>
        <w:pStyle w:val="ListParagraph"/>
        <w:numPr>
          <w:ilvl w:val="2"/>
          <w:numId w:val="12"/>
        </w:numPr>
      </w:pPr>
      <w:r>
        <w:t>Player movement: 2D by Tp1, 3d after TP2 with xbox controller option</w:t>
      </w:r>
      <w:r w:rsidR="007615B4">
        <w:t xml:space="preserve"> like jumping</w:t>
      </w:r>
    </w:p>
    <w:p w14:paraId="619F7E61" w14:textId="243632BA" w:rsidR="003F059D" w:rsidRDefault="00067ADE" w:rsidP="00067ADE">
      <w:pPr>
        <w:pStyle w:val="ListParagraph"/>
        <w:numPr>
          <w:ilvl w:val="0"/>
          <w:numId w:val="12"/>
        </w:numPr>
      </w:pPr>
      <w:r>
        <w:t>Calculations</w:t>
      </w:r>
    </w:p>
    <w:p w14:paraId="04DAC824" w14:textId="148FB85B" w:rsidR="00866774" w:rsidRPr="00866774" w:rsidRDefault="00067ADE" w:rsidP="00866774">
      <w:pPr>
        <w:pStyle w:val="ListParagraph"/>
        <w:numPr>
          <w:ilvl w:val="1"/>
          <w:numId w:val="12"/>
        </w:numPr>
        <w:rPr>
          <w:highlight w:val="yellow"/>
        </w:rPr>
      </w:pPr>
      <w:r w:rsidRPr="0041269B">
        <w:rPr>
          <w:highlight w:val="yellow"/>
        </w:rPr>
        <w:t>Ball gravity</w:t>
      </w:r>
      <w:r w:rsidR="000433B4" w:rsidRPr="0041269B">
        <w:rPr>
          <w:highlight w:val="yellow"/>
        </w:rPr>
        <w:t xml:space="preserve"> (this will present a parabolic curve in the ball motion in 3d gameplay): After MVP</w:t>
      </w:r>
    </w:p>
    <w:p w14:paraId="236D807F" w14:textId="04F350ED" w:rsidR="00067ADE" w:rsidRDefault="00067ADE" w:rsidP="000C5032">
      <w:pPr>
        <w:pStyle w:val="ListParagraph"/>
        <w:numPr>
          <w:ilvl w:val="1"/>
          <w:numId w:val="12"/>
        </w:numPr>
      </w:pPr>
      <w:r>
        <w:t>Ball curve</w:t>
      </w:r>
      <w:r w:rsidR="000433B4">
        <w:t xml:space="preserve"> (This will be implemented inside floaters, </w:t>
      </w:r>
      <w:r w:rsidR="00975315">
        <w:t>not good receives, and cross shots especially</w:t>
      </w:r>
      <w:r w:rsidR="000433B4">
        <w:t>)</w:t>
      </w:r>
      <w:r w:rsidR="00975315">
        <w:t>: TP</w:t>
      </w:r>
      <w:r w:rsidR="000C5032">
        <w:t>2</w:t>
      </w:r>
    </w:p>
    <w:p w14:paraId="77964A2E" w14:textId="1C9EF0A5" w:rsidR="007A76D3" w:rsidRDefault="007A76D3" w:rsidP="00067ADE">
      <w:pPr>
        <w:pStyle w:val="ListParagraph"/>
        <w:numPr>
          <w:ilvl w:val="1"/>
          <w:numId w:val="12"/>
        </w:numPr>
      </w:pPr>
      <w:r>
        <w:t xml:space="preserve">Hitting </w:t>
      </w:r>
      <w:r w:rsidR="00195EDE">
        <w:t xml:space="preserve">calculation: </w:t>
      </w:r>
      <w:r w:rsidR="000C5032">
        <w:t>basic hitting</w:t>
      </w:r>
      <w:r w:rsidR="00195EDE">
        <w:t xml:space="preserve"> will be done</w:t>
      </w:r>
      <w:r w:rsidR="00396CBA">
        <w:t xml:space="preserve"> by TP1 to work in 2d, will be improved upon and modified for </w:t>
      </w:r>
      <w:r w:rsidR="000C5032">
        <w:t xml:space="preserve">different moves by TP2 and </w:t>
      </w:r>
      <w:r w:rsidR="00396CBA">
        <w:t>3d purposes after MVP</w:t>
      </w:r>
    </w:p>
    <w:p w14:paraId="242E0D4B" w14:textId="4D575902" w:rsidR="00BA4D2A" w:rsidRDefault="00BA4D2A" w:rsidP="00067ADE">
      <w:pPr>
        <w:pStyle w:val="ListParagraph"/>
        <w:numPr>
          <w:ilvl w:val="1"/>
          <w:numId w:val="12"/>
        </w:numPr>
      </w:pPr>
      <w:r>
        <w:t xml:space="preserve">Match Analyses: Generating graph </w:t>
      </w:r>
      <w:r w:rsidR="000C5032">
        <w:t>and organizing the calculation to determine the different trends and patterns will be function by TP2 and completed after MVP</w:t>
      </w:r>
    </w:p>
    <w:p w14:paraId="2AFE7CEA" w14:textId="5F1E4790" w:rsidR="008732A7" w:rsidRPr="0041269B" w:rsidRDefault="008732A7" w:rsidP="00067ADE">
      <w:pPr>
        <w:pStyle w:val="ListParagraph"/>
        <w:numPr>
          <w:ilvl w:val="1"/>
          <w:numId w:val="12"/>
        </w:numPr>
        <w:rPr>
          <w:highlight w:val="yellow"/>
        </w:rPr>
      </w:pPr>
      <w:r w:rsidRPr="0041269B">
        <w:rPr>
          <w:highlight w:val="yellow"/>
        </w:rPr>
        <w:t>Gap calculation: Calculating the gap between each player on the opponent side to determine where to hit</w:t>
      </w:r>
    </w:p>
    <w:p w14:paraId="5CAD4CCA" w14:textId="6E314036" w:rsidR="00975315" w:rsidRDefault="00AB7035" w:rsidP="00975315">
      <w:pPr>
        <w:pStyle w:val="ListParagraph"/>
        <w:numPr>
          <w:ilvl w:val="0"/>
          <w:numId w:val="12"/>
        </w:numPr>
      </w:pPr>
      <w:r>
        <w:t>Player interaction</w:t>
      </w:r>
    </w:p>
    <w:p w14:paraId="370AA463" w14:textId="7EBA8A67" w:rsidR="00AB7035" w:rsidRDefault="00AB7035" w:rsidP="00AB7035">
      <w:pPr>
        <w:pStyle w:val="ListParagraph"/>
        <w:numPr>
          <w:ilvl w:val="1"/>
          <w:numId w:val="12"/>
        </w:numPr>
      </w:pPr>
      <w:r w:rsidRPr="0041269B">
        <w:rPr>
          <w:highlight w:val="yellow"/>
        </w:rPr>
        <w:t>Setting</w:t>
      </w:r>
      <w:r>
        <w:t xml:space="preserve">: Will begin TP1, will finish moves in TP2 and then implement </w:t>
      </w:r>
      <w:r w:rsidR="00FA1A92">
        <w:t>3d movement after MVP</w:t>
      </w:r>
    </w:p>
    <w:p w14:paraId="2AA43629" w14:textId="59A5DDF2" w:rsidR="00AB7035" w:rsidRDefault="00AB7035" w:rsidP="00AB7035">
      <w:pPr>
        <w:pStyle w:val="ListParagraph"/>
        <w:numPr>
          <w:ilvl w:val="1"/>
          <w:numId w:val="12"/>
        </w:numPr>
      </w:pPr>
      <w:r>
        <w:t>Spiking</w:t>
      </w:r>
      <w:r w:rsidR="00FA1A92">
        <w:t xml:space="preserve">: Will get done TP2, will start TP1 as merely </w:t>
      </w:r>
      <w:r w:rsidR="008D5142">
        <w:t>increasing ball speed</w:t>
      </w:r>
    </w:p>
    <w:p w14:paraId="714673E0" w14:textId="046F4C1C" w:rsidR="00AB7035" w:rsidRDefault="008D5142" w:rsidP="00AB7035">
      <w:pPr>
        <w:pStyle w:val="ListParagraph"/>
        <w:numPr>
          <w:ilvl w:val="1"/>
          <w:numId w:val="12"/>
        </w:numPr>
      </w:pPr>
      <w:r>
        <w:t xml:space="preserve">Dig: </w:t>
      </w:r>
      <w:r w:rsidR="002B19EC">
        <w:t xml:space="preserve">Done by TP1 as a collision, will be </w:t>
      </w:r>
      <w:r w:rsidR="007A76D3">
        <w:t>changed after MVP with 3D graphics</w:t>
      </w:r>
    </w:p>
    <w:p w14:paraId="5C1AB7C2" w14:textId="77777777" w:rsidR="007A76D3" w:rsidRDefault="007A76D3" w:rsidP="007A76D3">
      <w:pPr>
        <w:pStyle w:val="ListParagraph"/>
        <w:numPr>
          <w:ilvl w:val="1"/>
          <w:numId w:val="12"/>
        </w:numPr>
      </w:pPr>
      <w:r>
        <w:t>Player speed: Will start and finish TP2</w:t>
      </w:r>
    </w:p>
    <w:p w14:paraId="3CC777AF" w14:textId="1A2AC393" w:rsidR="007A76D3" w:rsidRDefault="007A76D3" w:rsidP="007A76D3">
      <w:pPr>
        <w:pStyle w:val="ListParagraph"/>
        <w:numPr>
          <w:ilvl w:val="1"/>
          <w:numId w:val="12"/>
        </w:numPr>
      </w:pPr>
      <w:r>
        <w:t>Player jump: After MVP, this requires the player to be seen in 3d format</w:t>
      </w:r>
    </w:p>
    <w:p w14:paraId="759D8E6E" w14:textId="04E49C5F" w:rsidR="007A76D3" w:rsidRDefault="007A76D3" w:rsidP="007A76D3">
      <w:pPr>
        <w:pStyle w:val="ListParagraph"/>
        <w:numPr>
          <w:ilvl w:val="1"/>
          <w:numId w:val="12"/>
        </w:numPr>
      </w:pPr>
      <w:r>
        <w:t xml:space="preserve">Serving: Will have </w:t>
      </w:r>
      <w:r w:rsidR="00396CBA">
        <w:t>collisions until MVP serve as serves</w:t>
      </w:r>
    </w:p>
    <w:p w14:paraId="6BDED100" w14:textId="6A790843" w:rsidR="00FF78AB" w:rsidRDefault="00FF78AB" w:rsidP="00FF78AB">
      <w:pPr>
        <w:pStyle w:val="ListParagraph"/>
        <w:numPr>
          <w:ilvl w:val="0"/>
          <w:numId w:val="12"/>
        </w:numPr>
      </w:pPr>
      <w:r>
        <w:t>Game AI’s:</w:t>
      </w:r>
    </w:p>
    <w:p w14:paraId="403EDFA9" w14:textId="03D4FB2B" w:rsidR="00FF78AB" w:rsidRPr="0041269B" w:rsidRDefault="00FF78AB" w:rsidP="00FF78AB">
      <w:pPr>
        <w:pStyle w:val="ListParagraph"/>
        <w:numPr>
          <w:ilvl w:val="1"/>
          <w:numId w:val="12"/>
        </w:numPr>
        <w:rPr>
          <w:highlight w:val="yellow"/>
        </w:rPr>
      </w:pPr>
      <w:r w:rsidRPr="0041269B">
        <w:rPr>
          <w:highlight w:val="yellow"/>
        </w:rPr>
        <w:t xml:space="preserve">Individual AI’s (setter, libero) will be given roles </w:t>
      </w:r>
      <w:r w:rsidR="004C1C27" w:rsidRPr="0041269B">
        <w:rPr>
          <w:highlight w:val="yellow"/>
        </w:rPr>
        <w:t>and different methods for certain purposes starting TP2</w:t>
      </w:r>
    </w:p>
    <w:p w14:paraId="1CB45107" w14:textId="260C4B74" w:rsidR="004C1C27" w:rsidRDefault="004C1C27" w:rsidP="00FF78AB">
      <w:pPr>
        <w:pStyle w:val="ListParagraph"/>
        <w:numPr>
          <w:ilvl w:val="1"/>
          <w:numId w:val="12"/>
        </w:numPr>
      </w:pPr>
      <w:r>
        <w:t xml:space="preserve">General player roles: Minimum to play game in 2d will be implemented </w:t>
      </w:r>
      <w:r w:rsidR="007010D0">
        <w:t>starting TP2, format is already organized</w:t>
      </w:r>
      <w:r w:rsidR="008826F0">
        <w:t xml:space="preserve"> and ready to be written after TP1</w:t>
      </w:r>
    </w:p>
    <w:p w14:paraId="4D1F1169" w14:textId="7A1D5DDD" w:rsidR="004B1109" w:rsidRDefault="004B1109" w:rsidP="00FF78AB">
      <w:pPr>
        <w:pStyle w:val="ListParagraph"/>
        <w:numPr>
          <w:ilvl w:val="1"/>
          <w:numId w:val="12"/>
        </w:numPr>
      </w:pPr>
      <w:r w:rsidRPr="0041269B">
        <w:rPr>
          <w:highlight w:val="yellow"/>
        </w:rPr>
        <w:t>Formations</w:t>
      </w:r>
      <w:r>
        <w:t xml:space="preserve"> will come starting in TP2 and completed after MVP</w:t>
      </w:r>
    </w:p>
    <w:p w14:paraId="49EEB031" w14:textId="77777777" w:rsidR="0053113C" w:rsidRDefault="0053113C" w:rsidP="0053113C">
      <w:pPr>
        <w:pStyle w:val="Heading4"/>
      </w:pPr>
      <w:r>
        <w:t>Modules:</w:t>
      </w:r>
    </w:p>
    <w:p w14:paraId="64EA3232" w14:textId="77777777" w:rsidR="0053113C" w:rsidRDefault="0053113C" w:rsidP="0053113C">
      <w:pPr>
        <w:pStyle w:val="ListParagraph"/>
        <w:numPr>
          <w:ilvl w:val="0"/>
          <w:numId w:val="11"/>
        </w:numPr>
      </w:pPr>
      <w:r>
        <w:t>PIL</w:t>
      </w:r>
    </w:p>
    <w:p w14:paraId="0794A5AC" w14:textId="6CA47479" w:rsidR="0053113C" w:rsidRDefault="0053113C" w:rsidP="0053113C">
      <w:pPr>
        <w:pStyle w:val="ListParagraph"/>
        <w:numPr>
          <w:ilvl w:val="0"/>
          <w:numId w:val="11"/>
        </w:numPr>
      </w:pPr>
      <w:r>
        <w:t>Pygames</w:t>
      </w:r>
    </w:p>
    <w:p w14:paraId="7C15409C" w14:textId="1D967494" w:rsidR="0053113C" w:rsidRDefault="009A4A92" w:rsidP="0053113C">
      <w:pPr>
        <w:pStyle w:val="ListParagraph"/>
        <w:numPr>
          <w:ilvl w:val="0"/>
          <w:numId w:val="11"/>
        </w:numPr>
      </w:pPr>
      <w:r>
        <w:t>panda</w:t>
      </w:r>
      <w:r w:rsidR="0053113C">
        <w:t>3d</w:t>
      </w:r>
      <w:r w:rsidR="00976643">
        <w:t xml:space="preserve"> (some 3d module)</w:t>
      </w:r>
    </w:p>
    <w:p w14:paraId="2D2497CC" w14:textId="1F34C2CB" w:rsidR="009A4A92" w:rsidRDefault="009A4A92" w:rsidP="004A6A63">
      <w:pPr>
        <w:pStyle w:val="ListParagraph"/>
        <w:numPr>
          <w:ilvl w:val="0"/>
          <w:numId w:val="11"/>
        </w:numPr>
      </w:pPr>
      <w:r>
        <w:t>Tkinter</w:t>
      </w:r>
    </w:p>
    <w:p w14:paraId="4621B5FF" w14:textId="718FD25F" w:rsidR="008B2CA3" w:rsidRDefault="008B2CA3" w:rsidP="008B2CA3">
      <w:pPr>
        <w:pStyle w:val="Heading4"/>
      </w:pPr>
      <w:r>
        <w:t>Version Control Plan</w:t>
      </w:r>
    </w:p>
    <w:p w14:paraId="35866AEB" w14:textId="066F3999" w:rsidR="008B2CA3" w:rsidRDefault="008B2CA3" w:rsidP="008B2CA3">
      <w:r>
        <w:t xml:space="preserve">For version control, I will be storing my term project in a GitHub repository and plan to update it frequently, allowing myself to see what changes have been made every time I push the code to the branch. </w:t>
      </w:r>
    </w:p>
    <w:p w14:paraId="3D1AA4E7" w14:textId="388EBD7F" w:rsidR="00866774" w:rsidRDefault="000A0369" w:rsidP="000516A4">
      <w:r>
        <w:rPr>
          <w:noProof/>
        </w:rPr>
        <w:drawing>
          <wp:inline distT="0" distB="0" distL="0" distR="0" wp14:anchorId="351F40A8" wp14:editId="608ECA90">
            <wp:extent cx="5943600" cy="240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8555"/>
                    </a:xfrm>
                    <a:prstGeom prst="rect">
                      <a:avLst/>
                    </a:prstGeom>
                  </pic:spPr>
                </pic:pic>
              </a:graphicData>
            </a:graphic>
          </wp:inline>
        </w:drawing>
      </w:r>
    </w:p>
    <w:p w14:paraId="0A85A849" w14:textId="77777777" w:rsidR="00F475D3" w:rsidRPr="00F475D3" w:rsidRDefault="00F475D3" w:rsidP="00F475D3"/>
    <w:p w14:paraId="7D3B09AF" w14:textId="58909115" w:rsidR="004C1C27" w:rsidRDefault="00684CAD" w:rsidP="00684CAD">
      <w:pPr>
        <w:pStyle w:val="Heading4"/>
      </w:pPr>
      <w:r>
        <w:t>Timesheet</w:t>
      </w:r>
    </w:p>
    <w:p w14:paraId="602F25E8"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b/>
          <w:bCs/>
          <w:sz w:val="22"/>
          <w:szCs w:val="22"/>
        </w:rPr>
        <w:t>1st session</w:t>
      </w:r>
    </w:p>
    <w:p w14:paraId="0BCE181D"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11:00 am - 1:00 pm 11/20</w:t>
      </w:r>
    </w:p>
    <w:p w14:paraId="7C7FDA69"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b/>
          <w:bCs/>
          <w:sz w:val="22"/>
          <w:szCs w:val="22"/>
        </w:rPr>
        <w:t>2nd session</w:t>
      </w:r>
    </w:p>
    <w:p w14:paraId="4FEAF218"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5- 7 pm 11/20</w:t>
      </w:r>
    </w:p>
    <w:p w14:paraId="0356579E"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b/>
          <w:bCs/>
          <w:sz w:val="22"/>
          <w:szCs w:val="22"/>
        </w:rPr>
        <w:t>3rd session</w:t>
      </w:r>
    </w:p>
    <w:p w14:paraId="226BF429"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11/20, 2-4 AM</w:t>
      </w:r>
    </w:p>
    <w:p w14:paraId="22827F5F"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35D1504"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b/>
          <w:bCs/>
          <w:sz w:val="22"/>
          <w:szCs w:val="22"/>
        </w:rPr>
        <w:t>4th session</w:t>
      </w:r>
    </w:p>
    <w:p w14:paraId="6E1D6990" w14:textId="18AA70AC"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11/22, 12-5 pm</w:t>
      </w:r>
    </w:p>
    <w:p w14:paraId="7967B803"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b/>
          <w:bCs/>
          <w:sz w:val="22"/>
          <w:szCs w:val="22"/>
        </w:rPr>
        <w:t>5th session</w:t>
      </w:r>
    </w:p>
    <w:p w14:paraId="1C3A43A6" w14:textId="4C6B720A"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8-10 pm, 11/22</w:t>
      </w:r>
    </w:p>
    <w:p w14:paraId="024200E3"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b/>
          <w:bCs/>
          <w:sz w:val="22"/>
          <w:szCs w:val="22"/>
        </w:rPr>
        <w:t>6th session</w:t>
      </w:r>
    </w:p>
    <w:p w14:paraId="3928C62D"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11/23: 7 - 10 am, 5 - 8pm</w:t>
      </w:r>
    </w:p>
    <w:p w14:paraId="6C4791A7" w14:textId="5F4FF836" w:rsidR="00684CAD" w:rsidRPr="00FE3ABB" w:rsidRDefault="00684CAD" w:rsidP="00684CAD">
      <w:pPr>
        <w:pStyle w:val="NormalWeb"/>
        <w:spacing w:before="0" w:beforeAutospacing="0" w:after="0" w:afterAutospacing="0"/>
        <w:rPr>
          <w:rFonts w:ascii="Calibri" w:hAnsi="Calibri" w:cs="Calibri"/>
          <w:b/>
          <w:bCs/>
          <w:sz w:val="22"/>
          <w:szCs w:val="22"/>
        </w:rPr>
      </w:pPr>
      <w:r>
        <w:rPr>
          <w:rFonts w:ascii="Calibri" w:hAnsi="Calibri" w:cs="Calibri"/>
          <w:sz w:val="22"/>
          <w:szCs w:val="22"/>
        </w:rPr>
        <w:t> </w:t>
      </w:r>
      <w:r w:rsidR="00FE3ABB">
        <w:rPr>
          <w:rFonts w:ascii="Calibri" w:hAnsi="Calibri" w:cs="Calibri"/>
          <w:b/>
          <w:bCs/>
          <w:sz w:val="22"/>
          <w:szCs w:val="22"/>
        </w:rPr>
        <w:t>7</w:t>
      </w:r>
      <w:r w:rsidR="00FE3ABB" w:rsidRPr="00FE3ABB">
        <w:rPr>
          <w:rFonts w:ascii="Calibri" w:hAnsi="Calibri" w:cs="Calibri"/>
          <w:b/>
          <w:bCs/>
          <w:sz w:val="22"/>
          <w:szCs w:val="22"/>
          <w:vertAlign w:val="superscript"/>
        </w:rPr>
        <w:t>th</w:t>
      </w:r>
      <w:r w:rsidR="00FE3ABB">
        <w:rPr>
          <w:rFonts w:ascii="Calibri" w:hAnsi="Calibri" w:cs="Calibri"/>
          <w:b/>
          <w:bCs/>
          <w:sz w:val="22"/>
          <w:szCs w:val="22"/>
        </w:rPr>
        <w:t xml:space="preserve"> session</w:t>
      </w:r>
    </w:p>
    <w:p w14:paraId="10AB9454" w14:textId="777777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11/25: 11- 5 pm</w:t>
      </w:r>
    </w:p>
    <w:p w14:paraId="21661A48" w14:textId="4C68745B" w:rsidR="00684CAD" w:rsidRPr="00FE3ABB" w:rsidRDefault="00684CAD" w:rsidP="00684CAD">
      <w:pPr>
        <w:pStyle w:val="NormalWeb"/>
        <w:spacing w:before="0" w:beforeAutospacing="0" w:after="0" w:afterAutospacing="0"/>
        <w:rPr>
          <w:rFonts w:ascii="Calibri" w:hAnsi="Calibri" w:cs="Calibri"/>
          <w:b/>
          <w:bCs/>
          <w:sz w:val="22"/>
          <w:szCs w:val="22"/>
        </w:rPr>
      </w:pPr>
      <w:r>
        <w:rPr>
          <w:rFonts w:ascii="Calibri" w:hAnsi="Calibri" w:cs="Calibri"/>
          <w:sz w:val="22"/>
          <w:szCs w:val="22"/>
        </w:rPr>
        <w:t> </w:t>
      </w:r>
      <w:r w:rsidR="00FE3ABB">
        <w:rPr>
          <w:rFonts w:ascii="Calibri" w:hAnsi="Calibri" w:cs="Calibri"/>
          <w:b/>
          <w:bCs/>
          <w:sz w:val="22"/>
          <w:szCs w:val="22"/>
        </w:rPr>
        <w:t>8th session</w:t>
      </w:r>
    </w:p>
    <w:p w14:paraId="650B05BC" w14:textId="3F0CC677"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11/27: 2 - </w:t>
      </w:r>
      <w:r w:rsidR="006C4FED">
        <w:rPr>
          <w:rFonts w:ascii="Calibri" w:hAnsi="Calibri" w:cs="Calibri"/>
          <w:sz w:val="22"/>
          <w:szCs w:val="22"/>
        </w:rPr>
        <w:t>6</w:t>
      </w:r>
      <w:r>
        <w:rPr>
          <w:rFonts w:ascii="Calibri" w:hAnsi="Calibri" w:cs="Calibri"/>
          <w:sz w:val="22"/>
          <w:szCs w:val="22"/>
        </w:rPr>
        <w:t xml:space="preserve"> pm</w:t>
      </w:r>
    </w:p>
    <w:p w14:paraId="72E7E55F" w14:textId="52FFEE3C" w:rsidR="00684CAD" w:rsidRPr="00FE3ABB" w:rsidRDefault="00684CAD" w:rsidP="00684CAD">
      <w:pPr>
        <w:pStyle w:val="NormalWeb"/>
        <w:spacing w:before="0" w:beforeAutospacing="0" w:after="0" w:afterAutospacing="0"/>
        <w:rPr>
          <w:rFonts w:ascii="Calibri" w:hAnsi="Calibri" w:cs="Calibri"/>
          <w:b/>
          <w:bCs/>
          <w:sz w:val="22"/>
          <w:szCs w:val="22"/>
        </w:rPr>
      </w:pPr>
      <w:r>
        <w:rPr>
          <w:rFonts w:ascii="Calibri" w:hAnsi="Calibri" w:cs="Calibri"/>
          <w:sz w:val="22"/>
          <w:szCs w:val="22"/>
        </w:rPr>
        <w:t> </w:t>
      </w:r>
      <w:r w:rsidR="00FE3ABB">
        <w:rPr>
          <w:rFonts w:ascii="Calibri" w:hAnsi="Calibri" w:cs="Calibri"/>
          <w:b/>
          <w:bCs/>
          <w:sz w:val="22"/>
          <w:szCs w:val="22"/>
        </w:rPr>
        <w:t>9</w:t>
      </w:r>
      <w:r w:rsidR="00FE3ABB" w:rsidRPr="00FE3ABB">
        <w:rPr>
          <w:rFonts w:ascii="Calibri" w:hAnsi="Calibri" w:cs="Calibri"/>
          <w:b/>
          <w:bCs/>
          <w:sz w:val="22"/>
          <w:szCs w:val="22"/>
          <w:vertAlign w:val="superscript"/>
        </w:rPr>
        <w:t>th</w:t>
      </w:r>
      <w:r w:rsidR="00FE3ABB">
        <w:rPr>
          <w:rFonts w:ascii="Calibri" w:hAnsi="Calibri" w:cs="Calibri"/>
          <w:b/>
          <w:bCs/>
          <w:sz w:val="22"/>
          <w:szCs w:val="22"/>
        </w:rPr>
        <w:t xml:space="preserve"> session</w:t>
      </w:r>
    </w:p>
    <w:p w14:paraId="455752D1" w14:textId="6A428AE6" w:rsidR="00684CAD" w:rsidRDefault="00684CAD" w:rsidP="00684CA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11/29: 9 am </w:t>
      </w:r>
      <w:r w:rsidR="00143C56">
        <w:rPr>
          <w:rFonts w:ascii="Calibri" w:hAnsi="Calibri" w:cs="Calibri"/>
          <w:sz w:val="22"/>
          <w:szCs w:val="22"/>
        </w:rPr>
        <w:t>–</w:t>
      </w:r>
      <w:r>
        <w:rPr>
          <w:rFonts w:ascii="Calibri" w:hAnsi="Calibri" w:cs="Calibri"/>
          <w:sz w:val="22"/>
          <w:szCs w:val="22"/>
        </w:rPr>
        <w:t xml:space="preserve"> </w:t>
      </w:r>
      <w:r w:rsidR="00143C56">
        <w:rPr>
          <w:rFonts w:ascii="Calibri" w:hAnsi="Calibri" w:cs="Calibri"/>
          <w:sz w:val="22"/>
          <w:szCs w:val="22"/>
        </w:rPr>
        <w:t>3:30</w:t>
      </w:r>
      <w:r>
        <w:rPr>
          <w:rFonts w:ascii="Calibri" w:hAnsi="Calibri" w:cs="Calibri"/>
          <w:sz w:val="22"/>
          <w:szCs w:val="22"/>
        </w:rPr>
        <w:t xml:space="preserve"> pm </w:t>
      </w:r>
    </w:p>
    <w:p w14:paraId="303758A9" w14:textId="05669486" w:rsidR="00684CAD" w:rsidRDefault="00684CAD" w:rsidP="00684CAD"/>
    <w:p w14:paraId="4B5C88EF" w14:textId="12FBB581" w:rsidR="00504BC5" w:rsidRDefault="00504BC5" w:rsidP="00504BC5">
      <w:pPr>
        <w:pStyle w:val="Heading4"/>
      </w:pPr>
      <w:r>
        <w:t>Algorithmic Plan</w:t>
      </w:r>
      <w:r w:rsidR="00120EAC">
        <w:t xml:space="preserve"> Continued</w:t>
      </w:r>
    </w:p>
    <w:p w14:paraId="1288A9EC" w14:textId="29C13F3A" w:rsidR="009C3A75" w:rsidRPr="00523DFD" w:rsidRDefault="00523DFD" w:rsidP="00523DFD">
      <w:r>
        <w:t>I will be using gap calculations and a hit gage to determine how the player will determine a certain set of moves and how they will be running</w:t>
      </w:r>
      <w:r w:rsidR="00120EAC">
        <w:t>. The most daunting task will be designing the AI around these parameters and how to write them specifically with the calculations working and not working at times</w:t>
      </w:r>
      <w:r w:rsidR="004F7130">
        <w:t xml:space="preserve">. The </w:t>
      </w:r>
      <w:r w:rsidR="00487DC2">
        <w:t>AI will determine how many touches there have been so far to the ball,</w:t>
      </w:r>
      <w:r w:rsidR="00E418F3">
        <w:t xml:space="preserve"> so we will keep track a touchCount to measure this, and for a certain touchCount up to 3, we will need to prepare moves that </w:t>
      </w:r>
      <w:r w:rsidR="00B42CF7">
        <w:t xml:space="preserve">account for </w:t>
      </w:r>
      <w:r w:rsidR="004D349F">
        <w:t>each different value of the touchCount (1 would have generally a form of overhand/underhand receiving, 2 would have a toss or dump  or spike from the setter, and the 3</w:t>
      </w:r>
      <w:r w:rsidR="004D349F" w:rsidRPr="004D349F">
        <w:rPr>
          <w:vertAlign w:val="superscript"/>
        </w:rPr>
        <w:t>rd</w:t>
      </w:r>
      <w:r w:rsidR="004D349F">
        <w:t xml:space="preserve"> would be </w:t>
      </w:r>
      <w:r w:rsidR="00E144CB">
        <w:t>ideally an outside hitting it</w:t>
      </w:r>
      <w:r w:rsidR="004D349F">
        <w:t>)</w:t>
      </w:r>
      <w:r w:rsidR="00E144CB">
        <w:t>. We also want the hitting gage to have different methods of calculations for the differing difficulty modes (easy has random selection of values from a certain range, medium closes the range to a smaller range, hard is a consistent 90s accuracy)</w:t>
      </w:r>
      <w:r w:rsidR="007B7C4A">
        <w:t xml:space="preserve">. The method of selecting where to hit will be the gaps—the gaps will be selected randomly for easy mode, </w:t>
      </w:r>
      <w:r w:rsidR="003A5CE3">
        <w:t xml:space="preserve">a new list with some of the larger values for the medium mode, and only the largest gap for the hard mode. </w:t>
      </w:r>
      <w:r w:rsidR="00F06E76">
        <w:t>The moves the AI players make will also rely on their class type, for if they are a libero, the AI will try to have a configuration where the libero receives and passes it to the setter, who tosses it to the outside. Another would be measuring the accuracy of plays from each spiker, as this would benefit a more diverse gameplay, where the setter tosses both to the front and backrow</w:t>
      </w:r>
      <w:r w:rsidR="0096703F">
        <w:t xml:space="preserve">. The complexity would increase with this variety of moves as the difficulty increases. </w:t>
      </w:r>
      <w:r w:rsidR="009C3A75">
        <w:t xml:space="preserve">The ball speed will differ for the different difficulties, and this setting will be hard set in the Match Class. the reaction time would be the time between the ball being a certain distance from the player (like 5 to 10) and the time it takes to receive. This would create different toss paces ultimately for the </w:t>
      </w:r>
      <w:r w:rsidR="008E5B31">
        <w:t>hard mode AI’s and so this would simulate real volleyball where the spiker may run before or after the toss-up. The reaction time will be faster or more diverse for different AI roles depending on their positions. Liberos would have faster reaction times, which is crucial for faster ball speeds, whereas the spiker would have a varied reaction time</w:t>
      </w:r>
      <w:r w:rsidR="007E21D5">
        <w:t xml:space="preserve">, and this would have a more complex player interaction which expands the number of options of move configurations available to the player and AI. The other complex AI aspect is the </w:t>
      </w:r>
      <w:r w:rsidR="006720C1">
        <w:t xml:space="preserve">same-team AI’s. The same-team AI’s will need to move and perform certain functions, and the opponent AI needs to predict moves based off of what the same-team AI does. Thus, it is necessary for the design to be a mix of easy mode and medium mode for the same-team AI to be a supportive teammate that ultimately involves the player’s gameplay, such as actually moving towards the direction of the ball or opponent spiker. </w:t>
      </w:r>
    </w:p>
    <w:p w14:paraId="20C7EC75"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30C71B6C"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Player</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App</w:t>
      </w:r>
      <w:r w:rsidRPr="00504BC5">
        <w:rPr>
          <w:rFonts w:ascii="Consolas" w:eastAsia="Times New Roman" w:hAnsi="Consolas" w:cs="Times New Roman"/>
          <w:color w:val="ABB2BF"/>
          <w:sz w:val="21"/>
          <w:szCs w:val="21"/>
          <w:lang w:eastAsia="zh-CN"/>
        </w:rPr>
        <w:t>):</w:t>
      </w:r>
    </w:p>
    <w:p w14:paraId="6173CCA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56B6C2"/>
          <w:sz w:val="21"/>
          <w:szCs w:val="21"/>
          <w:lang w:eastAsia="zh-CN"/>
        </w:rPr>
        <w:t>__init__</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D19A66"/>
          <w:sz w:val="21"/>
          <w:szCs w:val="21"/>
          <w:lang w:eastAsia="zh-CN"/>
        </w:rPr>
        <w:t>playerNumber</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D19A66"/>
          <w:sz w:val="21"/>
          <w:szCs w:val="21"/>
          <w:lang w:eastAsia="zh-CN"/>
        </w:rPr>
        <w:t>country</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D19A66"/>
          <w:sz w:val="21"/>
          <w:szCs w:val="21"/>
          <w:lang w:eastAsia="zh-CN"/>
        </w:rPr>
        <w:t>position</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D19A66"/>
          <w:sz w:val="21"/>
          <w:szCs w:val="21"/>
          <w:lang w:eastAsia="zh-CN"/>
        </w:rPr>
        <w:t>number</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D19A66"/>
          <w:sz w:val="21"/>
          <w:szCs w:val="21"/>
          <w:lang w:eastAsia="zh-CN"/>
        </w:rPr>
        <w:t>courtPosition</w:t>
      </w:r>
      <w:r w:rsidRPr="00504BC5">
        <w:rPr>
          <w:rFonts w:ascii="Consolas" w:eastAsia="Times New Roman" w:hAnsi="Consolas" w:cs="Times New Roman"/>
          <w:color w:val="ABB2BF"/>
          <w:sz w:val="21"/>
          <w:szCs w:val="21"/>
          <w:lang w:eastAsia="zh-CN"/>
        </w:rPr>
        <w:t>):</w:t>
      </w:r>
    </w:p>
    <w:p w14:paraId="3280363C"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.playerNumber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playerNumber</w:t>
      </w:r>
    </w:p>
    <w:p w14:paraId="7BAD5B6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.country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country</w:t>
      </w:r>
    </w:p>
    <w:p w14:paraId="4498AD27"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.position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position</w:t>
      </w:r>
    </w:p>
    <w:p w14:paraId="30377B2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.number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number</w:t>
      </w:r>
    </w:p>
    <w:p w14:paraId="5B7B38D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.courtPosition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courtPosition</w:t>
      </w:r>
    </w:p>
    <w:p w14:paraId="213F7AA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p>
    <w:p w14:paraId="1B5017A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bump</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6AA83F1A"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#reduce ball velocity, hit it like to front or across court</w:t>
      </w:r>
    </w:p>
    <w:p w14:paraId="5389B5B1"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#send ball to setter</w:t>
      </w:r>
    </w:p>
    <w:p w14:paraId="650C1AB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1C68FEE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0306938C"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toss</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2E570FDE"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#this is default set</w:t>
      </w:r>
    </w:p>
    <w:p w14:paraId="5D087F5B"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#set to person to the right or middle</w:t>
      </w:r>
    </w:p>
    <w:p w14:paraId="2A0AB06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771D6FC6"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3F55E66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Setter</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Player</w:t>
      </w:r>
      <w:r w:rsidRPr="00504BC5">
        <w:rPr>
          <w:rFonts w:ascii="Consolas" w:eastAsia="Times New Roman" w:hAnsi="Consolas" w:cs="Times New Roman"/>
          <w:color w:val="ABB2BF"/>
          <w:sz w:val="21"/>
          <w:szCs w:val="21"/>
          <w:lang w:eastAsia="zh-CN"/>
        </w:rPr>
        <w:t>):</w:t>
      </w:r>
    </w:p>
    <w:p w14:paraId="5D74F7C6"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C_Toss</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6B525885"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if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.courtPosition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D19A66"/>
          <w:sz w:val="21"/>
          <w:szCs w:val="21"/>
          <w:lang w:eastAsia="zh-CN"/>
        </w:rPr>
        <w:t>3</w:t>
      </w:r>
      <w:r w:rsidRPr="00504BC5">
        <w:rPr>
          <w:rFonts w:ascii="Consolas" w:eastAsia="Times New Roman" w:hAnsi="Consolas" w:cs="Times New Roman"/>
          <w:color w:val="ABB2BF"/>
          <w:sz w:val="21"/>
          <w:szCs w:val="21"/>
          <w:lang w:eastAsia="zh-CN"/>
        </w:rPr>
        <w:t>:</w:t>
      </w:r>
    </w:p>
    <w:p w14:paraId="511ACE3E"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#Set the ball coordinates to the be within range of the coordinates of the player in position 1</w:t>
      </w:r>
    </w:p>
    <w:p w14:paraId="0C66F7F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6543979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elif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self</w:t>
      </w:r>
      <w:r w:rsidRPr="00504BC5">
        <w:rPr>
          <w:rFonts w:ascii="Consolas" w:eastAsia="Times New Roman" w:hAnsi="Consolas" w:cs="Times New Roman"/>
          <w:color w:val="ABB2BF"/>
          <w:sz w:val="21"/>
          <w:szCs w:val="21"/>
          <w:lang w:eastAsia="zh-CN"/>
        </w:rPr>
        <w:t>.courtPosition </w:t>
      </w:r>
      <w:r w:rsidRPr="00504BC5">
        <w:rPr>
          <w:rFonts w:ascii="Consolas" w:eastAsia="Times New Roman" w:hAnsi="Consolas" w:cs="Times New Roman"/>
          <w:color w:val="56B6C2"/>
          <w:sz w:val="21"/>
          <w:szCs w:val="21"/>
          <w:lang w:eastAsia="zh-CN"/>
        </w:rPr>
        <w:t>==</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D19A66"/>
          <w:sz w:val="21"/>
          <w:szCs w:val="21"/>
          <w:lang w:eastAsia="zh-CN"/>
        </w:rPr>
        <w:t>1</w:t>
      </w:r>
      <w:r w:rsidRPr="00504BC5">
        <w:rPr>
          <w:rFonts w:ascii="Consolas" w:eastAsia="Times New Roman" w:hAnsi="Consolas" w:cs="Times New Roman"/>
          <w:color w:val="ABB2BF"/>
          <w:sz w:val="21"/>
          <w:szCs w:val="21"/>
          <w:lang w:eastAsia="zh-CN"/>
        </w:rPr>
        <w:t>:</w:t>
      </w:r>
    </w:p>
    <w:p w14:paraId="6D1B8C64"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#Set the ball coordinates to the be within range of the coordinates of the player in position 1</w:t>
      </w:r>
    </w:p>
    <w:p w14:paraId="54E5C0ED"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0D2733D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Default</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33FBAC19"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5906066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Dump</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572FCC7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5FC4F761"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A_Toss</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22533CE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6E5321C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diagonal</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0643EFA5"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774D3553"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B_Toss</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6803ADAE"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702AE837"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backRow</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391B776C"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6DC1445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2A68DE0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Spiker</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Player</w:t>
      </w:r>
      <w:r w:rsidRPr="00504BC5">
        <w:rPr>
          <w:rFonts w:ascii="Consolas" w:eastAsia="Times New Roman" w:hAnsi="Consolas" w:cs="Times New Roman"/>
          <w:color w:val="ABB2BF"/>
          <w:sz w:val="21"/>
          <w:szCs w:val="21"/>
          <w:lang w:eastAsia="zh-CN"/>
        </w:rPr>
        <w:t>):</w:t>
      </w:r>
    </w:p>
    <w:p w14:paraId="141BAE8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lineShot</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05026887"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4870B877"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27619AA1"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crossShot</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6675CD74"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5057D978"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553EB3D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Libero</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Player</w:t>
      </w:r>
      <w:r w:rsidRPr="00504BC5">
        <w:rPr>
          <w:rFonts w:ascii="Consolas" w:eastAsia="Times New Roman" w:hAnsi="Consolas" w:cs="Times New Roman"/>
          <w:color w:val="ABB2BF"/>
          <w:sz w:val="21"/>
          <w:szCs w:val="21"/>
          <w:lang w:eastAsia="zh-CN"/>
        </w:rPr>
        <w:t>):</w:t>
      </w:r>
    </w:p>
    <w:p w14:paraId="618765B3"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underhandReceive</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22556F4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4299C151"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1F9A1CD1"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overhandReceive</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76502FFA"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7D4D708B"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1EE385E6"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MiddleBlocker</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Blocker</w:t>
      </w:r>
      <w:r w:rsidRPr="00504BC5">
        <w:rPr>
          <w:rFonts w:ascii="Consolas" w:eastAsia="Times New Roman" w:hAnsi="Consolas" w:cs="Times New Roman"/>
          <w:color w:val="ABB2BF"/>
          <w:sz w:val="21"/>
          <w:szCs w:val="21"/>
          <w:lang w:eastAsia="zh-CN"/>
        </w:rPr>
        <w:t>):</w:t>
      </w:r>
    </w:p>
    <w:p w14:paraId="199496B5"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#Main blockers</w:t>
      </w:r>
    </w:p>
    <w:p w14:paraId="74666289"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block</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16DF183C"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#Jump up and try to stop block</w:t>
      </w:r>
    </w:p>
    <w:p w14:paraId="07B17005"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#RESULTS</w:t>
      </w:r>
    </w:p>
    <w:p w14:paraId="3D232876"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#Kill block</w:t>
      </w:r>
    </w:p>
    <w:p w14:paraId="08D41D00"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#Touch</w:t>
      </w:r>
    </w:p>
    <w:p w14:paraId="4C692C37"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#Miss</w:t>
      </w:r>
    </w:p>
    <w:p w14:paraId="79D2220D"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#Jumping will be estimated through button press</w:t>
      </w:r>
    </w:p>
    <w:p w14:paraId="0D715864"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5058BDFB"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777D3539"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MiddleBlocker</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Blocker</w:t>
      </w:r>
      <w:r w:rsidRPr="00504BC5">
        <w:rPr>
          <w:rFonts w:ascii="Consolas" w:eastAsia="Times New Roman" w:hAnsi="Consolas" w:cs="Times New Roman"/>
          <w:color w:val="ABB2BF"/>
          <w:sz w:val="21"/>
          <w:szCs w:val="21"/>
          <w:lang w:eastAsia="zh-CN"/>
        </w:rPr>
        <w:t>):</w:t>
      </w:r>
    </w:p>
    <w:p w14:paraId="196FD341"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#Main blockers</w:t>
      </w:r>
    </w:p>
    <w:p w14:paraId="72082EB7"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readBlock</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3EF514F9"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#follow one of the front row opponents</w:t>
      </w:r>
    </w:p>
    <w:p w14:paraId="5B325CE9"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36234949"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guessBlock</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02BF4BEA"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#guess a direction the ball will go and block in that direction</w:t>
      </w:r>
    </w:p>
    <w:p w14:paraId="7FD0140A"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6C9DC123"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assistBlock</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7B07561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#stick next to another blocker</w:t>
      </w:r>
    </w:p>
    <w:p w14:paraId="637DE234"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6F5BD3DB" w14:textId="77777777" w:rsidR="00504BC5" w:rsidRPr="00504BC5" w:rsidRDefault="00504BC5" w:rsidP="00504BC5">
      <w:pPr>
        <w:shd w:val="clear" w:color="auto" w:fill="282C34"/>
        <w:spacing w:after="240" w:line="285" w:lineRule="atLeast"/>
        <w:rPr>
          <w:rFonts w:ascii="Consolas" w:eastAsia="Times New Roman" w:hAnsi="Consolas" w:cs="Times New Roman"/>
          <w:color w:val="ABB2BF"/>
          <w:sz w:val="21"/>
          <w:szCs w:val="21"/>
          <w:lang w:eastAsia="zh-CN"/>
        </w:rPr>
      </w:pPr>
    </w:p>
    <w:p w14:paraId="30DB7923"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C678DD"/>
          <w:sz w:val="21"/>
          <w:szCs w:val="21"/>
          <w:lang w:eastAsia="zh-CN"/>
        </w:rPr>
        <w:t>class</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E5C07B"/>
          <w:sz w:val="21"/>
          <w:szCs w:val="21"/>
          <w:lang w:eastAsia="zh-CN"/>
        </w:rPr>
        <w:t>Receiver</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color w:val="E5C07B"/>
          <w:sz w:val="21"/>
          <w:szCs w:val="21"/>
          <w:lang w:eastAsia="zh-CN"/>
        </w:rPr>
        <w:t>Libero</w:t>
      </w:r>
      <w:r w:rsidRPr="00504BC5">
        <w:rPr>
          <w:rFonts w:ascii="Consolas" w:eastAsia="Times New Roman" w:hAnsi="Consolas" w:cs="Times New Roman"/>
          <w:color w:val="ABB2BF"/>
          <w:sz w:val="21"/>
          <w:szCs w:val="21"/>
          <w:lang w:eastAsia="zh-CN"/>
        </w:rPr>
        <w:t>):</w:t>
      </w:r>
    </w:p>
    <w:p w14:paraId="6EC301DD"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7F848E"/>
          <w:sz w:val="21"/>
          <w:szCs w:val="21"/>
          <w:lang w:eastAsia="zh-CN"/>
        </w:rPr>
        <w:t>#Be able to receive, then spike for all number of players modes</w:t>
      </w:r>
    </w:p>
    <w:p w14:paraId="4A2B666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lineShot</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E5C07B"/>
          <w:sz w:val="21"/>
          <w:szCs w:val="21"/>
          <w:lang w:eastAsia="zh-CN"/>
        </w:rPr>
        <w:t>self</w:t>
      </w:r>
      <w:r w:rsidRPr="00504BC5">
        <w:rPr>
          <w:rFonts w:ascii="Consolas" w:eastAsia="Times New Roman" w:hAnsi="Consolas" w:cs="Times New Roman"/>
          <w:color w:val="ABB2BF"/>
          <w:sz w:val="21"/>
          <w:szCs w:val="21"/>
          <w:lang w:eastAsia="zh-CN"/>
        </w:rPr>
        <w:t>):</w:t>
      </w:r>
    </w:p>
    <w:p w14:paraId="7E058092"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p>
    <w:p w14:paraId="34224F7C"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C678DD"/>
          <w:sz w:val="21"/>
          <w:szCs w:val="21"/>
          <w:lang w:eastAsia="zh-CN"/>
        </w:rPr>
        <w:t>def</w:t>
      </w: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color w:val="61AFEF"/>
          <w:sz w:val="21"/>
          <w:szCs w:val="21"/>
          <w:lang w:eastAsia="zh-CN"/>
        </w:rPr>
        <w:t>crossShot</w:t>
      </w:r>
      <w:r w:rsidRPr="00504BC5">
        <w:rPr>
          <w:rFonts w:ascii="Consolas" w:eastAsia="Times New Roman" w:hAnsi="Consolas" w:cs="Times New Roman"/>
          <w:color w:val="ABB2BF"/>
          <w:sz w:val="21"/>
          <w:szCs w:val="21"/>
          <w:lang w:eastAsia="zh-CN"/>
        </w:rPr>
        <w:t>(</w:t>
      </w:r>
      <w:r w:rsidRPr="00504BC5">
        <w:rPr>
          <w:rFonts w:ascii="Consolas" w:eastAsia="Times New Roman" w:hAnsi="Consolas" w:cs="Times New Roman"/>
          <w:i/>
          <w:iCs/>
          <w:color w:val="D19A66"/>
          <w:sz w:val="21"/>
          <w:szCs w:val="21"/>
          <w:lang w:eastAsia="zh-CN"/>
        </w:rPr>
        <w:t>self</w:t>
      </w:r>
      <w:r w:rsidRPr="00504BC5">
        <w:rPr>
          <w:rFonts w:ascii="Consolas" w:eastAsia="Times New Roman" w:hAnsi="Consolas" w:cs="Times New Roman"/>
          <w:color w:val="ABB2BF"/>
          <w:sz w:val="21"/>
          <w:szCs w:val="21"/>
          <w:lang w:eastAsia="zh-CN"/>
        </w:rPr>
        <w:t>:</w:t>
      </w:r>
    </w:p>
    <w:p w14:paraId="235017FF"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r w:rsidRPr="00504BC5">
        <w:rPr>
          <w:rFonts w:ascii="Consolas" w:eastAsia="Times New Roman" w:hAnsi="Consolas" w:cs="Times New Roman"/>
          <w:color w:val="ABB2BF"/>
          <w:sz w:val="21"/>
          <w:szCs w:val="21"/>
          <w:lang w:eastAsia="zh-CN"/>
        </w:rPr>
        <w:t>        </w:t>
      </w:r>
      <w:r w:rsidRPr="00504BC5">
        <w:rPr>
          <w:rFonts w:ascii="Consolas" w:eastAsia="Times New Roman" w:hAnsi="Consolas" w:cs="Times New Roman"/>
          <w:i/>
          <w:iCs/>
          <w:color w:val="C678DD"/>
          <w:sz w:val="21"/>
          <w:szCs w:val="21"/>
          <w:lang w:eastAsia="zh-CN"/>
        </w:rPr>
        <w:t>pass</w:t>
      </w:r>
      <w:r w:rsidRPr="00504BC5">
        <w:rPr>
          <w:rFonts w:ascii="Consolas" w:eastAsia="Times New Roman" w:hAnsi="Consolas" w:cs="Times New Roman"/>
          <w:color w:val="ABB2BF"/>
          <w:sz w:val="21"/>
          <w:szCs w:val="21"/>
          <w:lang w:eastAsia="zh-CN"/>
        </w:rPr>
        <w:t>)</w:t>
      </w:r>
    </w:p>
    <w:p w14:paraId="52B56435" w14:textId="77777777" w:rsidR="00504BC5" w:rsidRPr="00504BC5" w:rsidRDefault="00504BC5" w:rsidP="00504BC5">
      <w:pPr>
        <w:shd w:val="clear" w:color="auto" w:fill="282C34"/>
        <w:spacing w:after="0" w:line="285" w:lineRule="atLeast"/>
        <w:rPr>
          <w:rFonts w:ascii="Consolas" w:eastAsia="Times New Roman" w:hAnsi="Consolas" w:cs="Times New Roman"/>
          <w:color w:val="ABB2BF"/>
          <w:sz w:val="21"/>
          <w:szCs w:val="21"/>
          <w:lang w:eastAsia="zh-CN"/>
        </w:rPr>
      </w:pPr>
    </w:p>
    <w:p w14:paraId="024EA89F" w14:textId="7042CBD0" w:rsidR="00504BC5" w:rsidRDefault="00504BC5" w:rsidP="00504BC5"/>
    <w:p w14:paraId="4D91CC6B" w14:textId="6D5C0766" w:rsidR="006330C0" w:rsidRDefault="006330C0" w:rsidP="00504BC5"/>
    <w:p w14:paraId="7E94CEC9" w14:textId="3630D68F" w:rsidR="006330C0" w:rsidRDefault="006330C0" w:rsidP="006330C0">
      <w:pPr>
        <w:pStyle w:val="Heading4"/>
      </w:pPr>
      <w:r>
        <w:t>Structur</w:t>
      </w:r>
      <w:r w:rsidR="009E58E4">
        <w:t>al Plan</w:t>
      </w:r>
    </w:p>
    <w:p w14:paraId="5A14788C" w14:textId="77777777" w:rsidR="006330C0" w:rsidRDefault="006330C0" w:rsidP="006330C0">
      <w:r>
        <w:t>STRUCTURE</w:t>
      </w:r>
    </w:p>
    <w:p w14:paraId="5EB5B11B" w14:textId="77777777" w:rsidR="006330C0" w:rsidRDefault="006330C0" w:rsidP="006330C0"/>
    <w:p w14:paraId="7B58442D" w14:textId="77777777" w:rsidR="006330C0" w:rsidRDefault="006330C0" w:rsidP="006330C0">
      <w:r>
        <w:t>CLASS HOME</w:t>
      </w:r>
    </w:p>
    <w:p w14:paraId="043C7DB8" w14:textId="77777777" w:rsidR="006330C0" w:rsidRDefault="006330C0" w:rsidP="006330C0">
      <w:r>
        <w:t>- Construct the properties of the homescreen</w:t>
      </w:r>
    </w:p>
    <w:p w14:paraId="1FAFA9A1" w14:textId="77777777" w:rsidR="006330C0" w:rsidRDefault="006330C0" w:rsidP="006330C0">
      <w:r>
        <w:t>- Implement the buttons to press which are</w:t>
      </w:r>
    </w:p>
    <w:p w14:paraId="310B384A" w14:textId="77777777" w:rsidR="006330C0" w:rsidRDefault="006330C0" w:rsidP="006330C0">
      <w:r>
        <w:t xml:space="preserve">    - Play button</w:t>
      </w:r>
    </w:p>
    <w:p w14:paraId="167B4E92" w14:textId="77777777" w:rsidR="006330C0" w:rsidRDefault="006330C0" w:rsidP="006330C0">
      <w:r>
        <w:t xml:space="preserve">    - Tutorial Button</w:t>
      </w:r>
    </w:p>
    <w:p w14:paraId="1381E8CB" w14:textId="77777777" w:rsidR="006330C0" w:rsidRDefault="006330C0" w:rsidP="006330C0">
      <w:r>
        <w:t xml:space="preserve">    - Controls Button</w:t>
      </w:r>
    </w:p>
    <w:p w14:paraId="79CC7E99" w14:textId="77777777" w:rsidR="006330C0" w:rsidRDefault="006330C0" w:rsidP="006330C0"/>
    <w:p w14:paraId="35219F08" w14:textId="77777777" w:rsidR="006330C0" w:rsidRDefault="006330C0" w:rsidP="006330C0">
      <w:r>
        <w:t>If the tutorial button is pressed, run the tutorials page</w:t>
      </w:r>
    </w:p>
    <w:p w14:paraId="65DEBBAA" w14:textId="77777777" w:rsidR="006330C0" w:rsidRDefault="006330C0" w:rsidP="006330C0">
      <w:r>
        <w:t>CLASS TUTORIAL:</w:t>
      </w:r>
    </w:p>
    <w:p w14:paraId="2CD246B8" w14:textId="77777777" w:rsidR="006330C0" w:rsidRDefault="006330C0" w:rsidP="006330C0">
      <w:r>
        <w:t>- Include the roles of each player</w:t>
      </w:r>
    </w:p>
    <w:p w14:paraId="19EFD225" w14:textId="77777777" w:rsidR="006330C0" w:rsidRDefault="006330C0" w:rsidP="006330C0">
      <w:r>
        <w:t>- Include the basic rules the game follows</w:t>
      </w:r>
    </w:p>
    <w:p w14:paraId="205D8BFE" w14:textId="77777777" w:rsidR="006330C0" w:rsidRDefault="006330C0" w:rsidP="006330C0">
      <w:r>
        <w:t>- Have a list of tactics and moves that are used, and button combinations for those</w:t>
      </w:r>
    </w:p>
    <w:p w14:paraId="3FD04BBE" w14:textId="77777777" w:rsidR="006330C0" w:rsidRDefault="006330C0" w:rsidP="006330C0"/>
    <w:p w14:paraId="34F681E7" w14:textId="77777777" w:rsidR="006330C0" w:rsidRDefault="006330C0" w:rsidP="006330C0">
      <w:r>
        <w:t>CLASS CONTROLS:</w:t>
      </w:r>
    </w:p>
    <w:p w14:paraId="6FE25880" w14:textId="77777777" w:rsidR="006330C0" w:rsidRDefault="006330C0" w:rsidP="006330C0">
      <w:r>
        <w:t xml:space="preserve">- Includes a list of keybinds and bidns for the controller, </w:t>
      </w:r>
    </w:p>
    <w:p w14:paraId="596A21AE" w14:textId="77777777" w:rsidR="006330C0" w:rsidRDefault="006330C0" w:rsidP="006330C0">
      <w:r>
        <w:t xml:space="preserve">    which present what button or joystick performs what action</w:t>
      </w:r>
    </w:p>
    <w:p w14:paraId="579B01BA" w14:textId="77777777" w:rsidR="006330C0" w:rsidRDefault="006330C0" w:rsidP="006330C0">
      <w:r>
        <w:t>- In a table format when presented on the screen</w:t>
      </w:r>
    </w:p>
    <w:p w14:paraId="709E1D86" w14:textId="77777777" w:rsidR="006330C0" w:rsidRDefault="006330C0" w:rsidP="006330C0"/>
    <w:p w14:paraId="7CDF9F87" w14:textId="77777777" w:rsidR="006330C0" w:rsidRDefault="006330C0" w:rsidP="006330C0">
      <w:r>
        <w:t>If play is pressed, then run the match options page:</w:t>
      </w:r>
    </w:p>
    <w:p w14:paraId="29F7F601" w14:textId="77777777" w:rsidR="006330C0" w:rsidRDefault="006330C0" w:rsidP="006330C0"/>
    <w:p w14:paraId="28A556DC" w14:textId="77777777" w:rsidR="006330C0" w:rsidRDefault="006330C0" w:rsidP="006330C0">
      <w:r>
        <w:t>CLASS MATCHOPTIONS:</w:t>
      </w:r>
    </w:p>
    <w:p w14:paraId="6A020F3C" w14:textId="77777777" w:rsidR="006330C0" w:rsidRDefault="006330C0" w:rsidP="006330C0">
      <w:r>
        <w:t>- The options will be available to select through buttons or with the joystick and button selection</w:t>
      </w:r>
    </w:p>
    <w:p w14:paraId="6C0F5E6A" w14:textId="77777777" w:rsidR="006330C0" w:rsidRDefault="006330C0" w:rsidP="006330C0">
      <w:r>
        <w:t>- First option is number of players. This will change how the AI's move across the courts and perform moves</w:t>
      </w:r>
    </w:p>
    <w:p w14:paraId="24A5FEBF" w14:textId="77777777" w:rsidR="006330C0" w:rsidRDefault="006330C0" w:rsidP="006330C0">
      <w:r>
        <w:t>- Second option is difficulty. The difficulty will alter how the CPU plays the game on the opposing side</w:t>
      </w:r>
    </w:p>
    <w:p w14:paraId="0F2AB124" w14:textId="77777777" w:rsidR="006330C0" w:rsidRDefault="006330C0" w:rsidP="006330C0">
      <w:r>
        <w:t>- Have this page have a button to continue to SIDES page</w:t>
      </w:r>
    </w:p>
    <w:p w14:paraId="73DA7E0D" w14:textId="77777777" w:rsidR="006330C0" w:rsidRDefault="006330C0" w:rsidP="006330C0"/>
    <w:p w14:paraId="2022BFF8" w14:textId="77777777" w:rsidR="006330C0" w:rsidRDefault="006330C0" w:rsidP="006330C0">
      <w:r>
        <w:t>CLASS SIDES:</w:t>
      </w:r>
    </w:p>
    <w:p w14:paraId="702B61AF" w14:textId="77777777" w:rsidR="006330C0" w:rsidRDefault="006330C0" w:rsidP="006330C0">
      <w:r>
        <w:t>- Let the page have two randomly selected or purposely chosen countries from a dropdown list</w:t>
      </w:r>
    </w:p>
    <w:p w14:paraId="4B4F798C" w14:textId="77777777" w:rsidR="006330C0" w:rsidRDefault="006330C0" w:rsidP="006330C0">
      <w:r>
        <w:t>- Let the player1, and if there is a player2, select what side they want to be on</w:t>
      </w:r>
    </w:p>
    <w:p w14:paraId="42F6DD2E" w14:textId="77777777" w:rsidR="006330C0" w:rsidRDefault="006330C0" w:rsidP="006330C0">
      <w:r>
        <w:t>- Continue to the MATCH page</w:t>
      </w:r>
    </w:p>
    <w:p w14:paraId="13900814" w14:textId="77777777" w:rsidR="006330C0" w:rsidRDefault="006330C0" w:rsidP="006330C0"/>
    <w:p w14:paraId="17929CFE" w14:textId="77777777" w:rsidR="006330C0" w:rsidRDefault="006330C0" w:rsidP="006330C0">
      <w:r>
        <w:t>CLASS MATCH</w:t>
      </w:r>
    </w:p>
    <w:p w14:paraId="6E9D78D0" w14:textId="77777777" w:rsidR="006330C0" w:rsidRDefault="006330C0" w:rsidP="006330C0">
      <w:r>
        <w:t>- Generate the court</w:t>
      </w:r>
    </w:p>
    <w:p w14:paraId="2A30BAC6" w14:textId="77777777" w:rsidR="006330C0" w:rsidRDefault="006330C0" w:rsidP="006330C0">
      <w:r>
        <w:t>- Generate the ball</w:t>
      </w:r>
    </w:p>
    <w:p w14:paraId="2A7A1778" w14:textId="77777777" w:rsidR="006330C0" w:rsidRDefault="006330C0" w:rsidP="006330C0">
      <w:r>
        <w:t>- Generate the players with respect to what team and number of players there are</w:t>
      </w:r>
    </w:p>
    <w:p w14:paraId="28E332C2" w14:textId="77777777" w:rsidR="006330C0" w:rsidRDefault="006330C0" w:rsidP="006330C0">
      <w:r>
        <w:t>- Have there be an indicator for what player is being selected then</w:t>
      </w:r>
    </w:p>
    <w:p w14:paraId="2F1EFFFD" w14:textId="77777777" w:rsidR="006330C0" w:rsidRDefault="006330C0" w:rsidP="006330C0">
      <w:r>
        <w:t>- Implement a hit gauge and a visual to indicate the timing to press/hold the button for the different moves</w:t>
      </w:r>
    </w:p>
    <w:p w14:paraId="534F59A3" w14:textId="77777777" w:rsidR="006330C0" w:rsidRDefault="006330C0" w:rsidP="006330C0">
      <w:r>
        <w:t>- Standard method of digging will be having player in path of ball and pressing a certian button to dig it</w:t>
      </w:r>
    </w:p>
    <w:p w14:paraId="262E9C0E" w14:textId="77777777" w:rsidR="006330C0" w:rsidRDefault="006330C0" w:rsidP="006330C0">
      <w:r>
        <w:t>- Have there be different ways of swapping between players for different numbers of players on the court</w:t>
      </w:r>
    </w:p>
    <w:p w14:paraId="652596C1" w14:textId="77777777" w:rsidR="006330C0" w:rsidRDefault="006330C0" w:rsidP="006330C0">
      <w:r>
        <w:t xml:space="preserve">- Let the code run on timerFired for the moving velocity of the ball, </w:t>
      </w:r>
    </w:p>
    <w:p w14:paraId="6E1569DD" w14:textId="77777777" w:rsidR="006330C0" w:rsidRDefault="006330C0" w:rsidP="006330C0">
      <w:r>
        <w:t xml:space="preserve">    and ensure the ball moves within the bounds of the screen</w:t>
      </w:r>
    </w:p>
    <w:p w14:paraId="468B37E0" w14:textId="77777777" w:rsidR="006330C0" w:rsidRDefault="006330C0" w:rsidP="006330C0">
      <w:r>
        <w:t>- Have a timer in 2D to estimate when the ball is hitting the ground</w:t>
      </w:r>
    </w:p>
    <w:p w14:paraId="65EB5820" w14:textId="77777777" w:rsidR="006330C0" w:rsidRDefault="006330C0" w:rsidP="006330C0">
      <w:r>
        <w:t>- Implement gravitational force when in 3D</w:t>
      </w:r>
    </w:p>
    <w:p w14:paraId="10A0B5F8" w14:textId="77777777" w:rsidR="006330C0" w:rsidRDefault="006330C0" w:rsidP="006330C0">
      <w:r>
        <w:t>- In keyPressed, map moving, swapping between characters, hitting, and the pause menu interaction keys</w:t>
      </w:r>
    </w:p>
    <w:p w14:paraId="0071A59E" w14:textId="77777777" w:rsidR="006330C0" w:rsidRDefault="006330C0" w:rsidP="006330C0">
      <w:r>
        <w:t>- Implement more for the controller afterwards</w:t>
      </w:r>
    </w:p>
    <w:p w14:paraId="22EB4C8E" w14:textId="77777777" w:rsidR="006330C0" w:rsidRDefault="006330C0" w:rsidP="006330C0">
      <w:r>
        <w:t>- Have a ballIntersects function to determine that the ball met with a certain player,</w:t>
      </w:r>
    </w:p>
    <w:p w14:paraId="37E4B93B" w14:textId="77777777" w:rsidR="006330C0" w:rsidRDefault="006330C0" w:rsidP="006330C0">
      <w:r>
        <w:t xml:space="preserve">    and depending on the player's role, to have a certain list of moves available to be performed</w:t>
      </w:r>
    </w:p>
    <w:p w14:paraId="5CA2E303" w14:textId="77777777" w:rsidR="006330C0" w:rsidRDefault="006330C0" w:rsidP="006330C0">
      <w:r>
        <w:t>- Have the gap calculator between each player, and have all designated gap areas to have</w:t>
      </w:r>
    </w:p>
    <w:p w14:paraId="6FEBD2B0" w14:textId="77777777" w:rsidR="006330C0" w:rsidRDefault="006330C0" w:rsidP="006330C0">
      <w:r>
        <w:t xml:space="preserve">    their values input into a list that can constantly switch the values in the list</w:t>
      </w:r>
    </w:p>
    <w:p w14:paraId="44FE99A8" w14:textId="77777777" w:rsidR="006330C0" w:rsidRDefault="006330C0" w:rsidP="006330C0">
      <w:r>
        <w:t>- Have the game AI select from this gap calculator and choose where to hit the ball in a certain area</w:t>
      </w:r>
    </w:p>
    <w:p w14:paraId="76599546" w14:textId="77777777" w:rsidR="006330C0" w:rsidRDefault="006330C0" w:rsidP="006330C0">
      <w:r>
        <w:t xml:space="preserve">    or where to prevent some other players like where the blocker would be</w:t>
      </w:r>
    </w:p>
    <w:p w14:paraId="65C09710" w14:textId="77777777" w:rsidR="006330C0" w:rsidRDefault="006330C0" w:rsidP="006330C0">
      <w:r>
        <w:t>- Each rally begins with the serve</w:t>
      </w:r>
    </w:p>
    <w:p w14:paraId="28702BBD" w14:textId="77777777" w:rsidR="006330C0" w:rsidRDefault="006330C0" w:rsidP="006330C0">
      <w:r>
        <w:t>-</w:t>
      </w:r>
      <w:r>
        <w:tab/>
        <w:t>When serving, provide a little option on the side of the player</w:t>
      </w:r>
    </w:p>
    <w:p w14:paraId="724AACDA" w14:textId="77777777" w:rsidR="006330C0" w:rsidRDefault="006330C0" w:rsidP="006330C0">
      <w:r>
        <w:tab/>
        <w:t>- Have a counter in the corner for 5 seconds until button pressed for serve</w:t>
      </w:r>
    </w:p>
    <w:p w14:paraId="35D61411" w14:textId="77777777" w:rsidR="006330C0" w:rsidRDefault="006330C0" w:rsidP="006330C0">
      <w:r>
        <w:tab/>
        <w:t>- Have a little indication (like a shooting bar in fifa or 2k) where it estimates the quality of the type of serve being served</w:t>
      </w:r>
    </w:p>
    <w:p w14:paraId="70CCA72A" w14:textId="77777777" w:rsidR="006330C0" w:rsidRDefault="006330C0" w:rsidP="006330C0">
      <w:r>
        <w:tab/>
        <w:t>- Types of serve to include in the little option side: Float, jump, topspin</w:t>
      </w:r>
    </w:p>
    <w:p w14:paraId="7635F209" w14:textId="77777777" w:rsidR="006330C0" w:rsidRDefault="006330C0" w:rsidP="006330C0">
      <w:r>
        <w:t>- For different difficulties, have different ways of choosing a move. For easy, have random selection, but have hard AI's process</w:t>
      </w:r>
    </w:p>
    <w:p w14:paraId="0E93462C" w14:textId="77777777" w:rsidR="006330C0" w:rsidRDefault="006330C0" w:rsidP="006330C0">
      <w:r>
        <w:t xml:space="preserve">    the gaps and character positions. This way the hard AI would choose the ideal spot with a faster ball speed</w:t>
      </w:r>
    </w:p>
    <w:p w14:paraId="42F7C60C" w14:textId="77777777" w:rsidR="006330C0" w:rsidRDefault="006330C0" w:rsidP="006330C0">
      <w:r>
        <w:t>- Have game end when the points in the third set reach 25 or if there is a deuce at 24 - 24, until there is a 2-point difference</w:t>
      </w:r>
    </w:p>
    <w:p w14:paraId="36759FD0" w14:textId="77777777" w:rsidR="006330C0" w:rsidRDefault="006330C0" w:rsidP="006330C0">
      <w:r>
        <w:t>- Run the MATCHOVER page</w:t>
      </w:r>
    </w:p>
    <w:p w14:paraId="5980C627" w14:textId="77777777" w:rsidR="006330C0" w:rsidRDefault="006330C0" w:rsidP="006330C0"/>
    <w:p w14:paraId="3C3EACF8" w14:textId="77777777" w:rsidR="006330C0" w:rsidRDefault="006330C0" w:rsidP="006330C0">
      <w:r>
        <w:t>CLASS MATCHOVER</w:t>
      </w:r>
    </w:p>
    <w:p w14:paraId="4B7E8806" w14:textId="77777777" w:rsidR="006330C0" w:rsidRDefault="006330C0" w:rsidP="006330C0">
      <w:r>
        <w:t>- Print message showing which player won, including when the player quits in the middle of the game</w:t>
      </w:r>
    </w:p>
    <w:p w14:paraId="50353787" w14:textId="77777777" w:rsidR="006330C0" w:rsidRDefault="006330C0" w:rsidP="006330C0">
      <w:r>
        <w:t xml:space="preserve"> - Have a background in here, as well as buttons that allow for a rematch (which reruns Match) Match Analysis, or Home</w:t>
      </w:r>
    </w:p>
    <w:p w14:paraId="24A01EB8" w14:textId="77777777" w:rsidR="006330C0" w:rsidRDefault="006330C0" w:rsidP="006330C0"/>
    <w:p w14:paraId="2DC7492B" w14:textId="77777777" w:rsidR="006330C0" w:rsidRDefault="006330C0" w:rsidP="006330C0">
      <w:r>
        <w:t>CLASS MATCHANALYSIS</w:t>
      </w:r>
    </w:p>
    <w:p w14:paraId="514EC5AB" w14:textId="77777777" w:rsidR="006330C0" w:rsidRDefault="006330C0" w:rsidP="006330C0">
      <w:r>
        <w:t>- Provides an option on which team to analyze</w:t>
      </w:r>
    </w:p>
    <w:p w14:paraId="56022329" w14:textId="77777777" w:rsidR="006330C0" w:rsidRDefault="006330C0" w:rsidP="006330C0">
      <w:r>
        <w:t>- Have a dropdown list on what part of the game to look at such as serving count,</w:t>
      </w:r>
    </w:p>
    <w:p w14:paraId="2B0BC745" w14:textId="77777777" w:rsidR="006330C0" w:rsidRDefault="006330C0" w:rsidP="006330C0">
      <w:r>
        <w:t xml:space="preserve">    spiking accuracy, average ball speed on spikes</w:t>
      </w:r>
    </w:p>
    <w:p w14:paraId="7DE860B4" w14:textId="77777777" w:rsidR="006330C0" w:rsidRDefault="006330C0" w:rsidP="006330C0">
      <w:r>
        <w:t>- Have different diagrams available to view this data on in a dropdown list,</w:t>
      </w:r>
    </w:p>
    <w:p w14:paraId="62725537" w14:textId="6B2D34F4" w:rsidR="006330C0" w:rsidRDefault="006330C0" w:rsidP="009344D5">
      <w:pPr>
        <w:ind w:firstLine="195"/>
      </w:pPr>
      <w:r>
        <w:t>and have calculations process in different classes for each individual graph (TBD)</w:t>
      </w:r>
    </w:p>
    <w:p w14:paraId="40555DC4" w14:textId="77777777" w:rsidR="002A43E7" w:rsidRDefault="002A43E7" w:rsidP="009344D5">
      <w:pPr>
        <w:ind w:firstLine="195"/>
      </w:pPr>
    </w:p>
    <w:p w14:paraId="371DE687" w14:textId="77777777" w:rsidR="002A43E7" w:rsidRDefault="002A43E7" w:rsidP="002A43E7">
      <w:r>
        <w:t>CLASS PLAYER</w:t>
      </w:r>
    </w:p>
    <w:p w14:paraId="11219C11" w14:textId="5F188A37" w:rsidR="002A43E7" w:rsidRDefault="002A43E7" w:rsidP="002A43E7">
      <w:r>
        <w:t>- sets properties for each player in general such as position, country, number</w:t>
      </w:r>
      <w:r w:rsidR="003D24D9">
        <w:t>, difficulty</w:t>
      </w:r>
    </w:p>
    <w:p w14:paraId="516CF58B" w14:textId="77777777" w:rsidR="002A43E7" w:rsidRDefault="002A43E7" w:rsidP="002A43E7">
      <w:r>
        <w:t xml:space="preserve">- Have the player inherit basic movesets like bumping, spiking, tossing. This makes it easier </w:t>
      </w:r>
    </w:p>
    <w:p w14:paraId="5C14A644" w14:textId="4B7B4D9A" w:rsidR="002A43E7" w:rsidRDefault="002A43E7" w:rsidP="003D24D9">
      <w:pPr>
        <w:ind w:firstLine="195"/>
      </w:pPr>
      <w:r>
        <w:t>for testing, debugging, and a more general character for the 1v1 mode</w:t>
      </w:r>
    </w:p>
    <w:p w14:paraId="545CDCD1" w14:textId="4004B44F" w:rsidR="003D24D9" w:rsidRDefault="003D24D9" w:rsidP="003D24D9">
      <w:r>
        <w:t xml:space="preserve">- </w:t>
      </w:r>
      <w:r w:rsidR="008E5866">
        <w:t>Gap calculation</w:t>
      </w:r>
      <w:r w:rsidR="007525C8">
        <w:t xml:space="preserve"> and hit ga</w:t>
      </w:r>
      <w:r w:rsidR="002907B4">
        <w:t>u</w:t>
      </w:r>
      <w:r w:rsidR="007525C8">
        <w:t>ge</w:t>
      </w:r>
      <w:r w:rsidR="008E5866">
        <w:t xml:space="preserve">: Random selection of a specific range from 1 to 100, 30 – 80, and </w:t>
      </w:r>
      <w:r w:rsidR="007525C8">
        <w:t>80- - 99 for accuracy in hitting</w:t>
      </w:r>
    </w:p>
    <w:p w14:paraId="0E72C800" w14:textId="6C37DAD8" w:rsidR="00715BD2" w:rsidRDefault="007525C8" w:rsidP="003D24D9">
      <w:r>
        <w:t xml:space="preserve">- </w:t>
      </w:r>
      <w:r w:rsidR="00CC7088">
        <w:t xml:space="preserve">Have a set motion to follow ball in some way for </w:t>
      </w:r>
      <w:r w:rsidR="00715BD2">
        <w:t>idle AI’s on the same team</w:t>
      </w:r>
    </w:p>
    <w:p w14:paraId="2FFE7004" w14:textId="665F833C" w:rsidR="003D24D9" w:rsidRDefault="003D24D9" w:rsidP="003D24D9"/>
    <w:p w14:paraId="1F3B7791" w14:textId="77777777" w:rsidR="002A43E7" w:rsidRDefault="002A43E7" w:rsidP="002A43E7"/>
    <w:p w14:paraId="4766A8A0" w14:textId="77777777" w:rsidR="002A43E7" w:rsidRDefault="002A43E7" w:rsidP="002A43E7">
      <w:r>
        <w:t>CLASS SPIKER, MIDDLE BLOCKER, SETTER, LIBERO, etc.</w:t>
      </w:r>
    </w:p>
    <w:p w14:paraId="485FEFBF" w14:textId="77777777" w:rsidR="002A43E7" w:rsidRDefault="002A43E7" w:rsidP="002A43E7">
      <w:r>
        <w:t>- Have the individual roles for each of the different positions and restrictions</w:t>
      </w:r>
    </w:p>
    <w:p w14:paraId="237D4243" w14:textId="77777777" w:rsidR="002A43E7" w:rsidRDefault="002A43E7" w:rsidP="002A43E7">
      <w:r>
        <w:t>- Have motion be different for each of these different characters</w:t>
      </w:r>
    </w:p>
    <w:p w14:paraId="64246AD8" w14:textId="1763CFF2" w:rsidR="009344D5" w:rsidRPr="006330C0" w:rsidRDefault="002A43E7" w:rsidP="002A43E7">
      <w:r>
        <w:t>- Have movement restrictions for each of these different roles, like the libero not moving forward</w:t>
      </w:r>
    </w:p>
    <w:sectPr w:rsidR="009344D5" w:rsidRPr="00633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163A0D"/>
    <w:multiLevelType w:val="hybridMultilevel"/>
    <w:tmpl w:val="5C20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06FBD"/>
    <w:multiLevelType w:val="hybridMultilevel"/>
    <w:tmpl w:val="16A88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4BCF186">
      <w:start w:val="15"/>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24A74"/>
    <w:rsid w:val="000139A3"/>
    <w:rsid w:val="00024088"/>
    <w:rsid w:val="00041507"/>
    <w:rsid w:val="000433B4"/>
    <w:rsid w:val="000516A4"/>
    <w:rsid w:val="00052BC3"/>
    <w:rsid w:val="00067ADE"/>
    <w:rsid w:val="00073594"/>
    <w:rsid w:val="000A0369"/>
    <w:rsid w:val="000C5032"/>
    <w:rsid w:val="000E3508"/>
    <w:rsid w:val="00100833"/>
    <w:rsid w:val="00104529"/>
    <w:rsid w:val="00105942"/>
    <w:rsid w:val="00106217"/>
    <w:rsid w:val="00107396"/>
    <w:rsid w:val="00120EAC"/>
    <w:rsid w:val="00143C56"/>
    <w:rsid w:val="00144A4C"/>
    <w:rsid w:val="00176AB0"/>
    <w:rsid w:val="00177B7D"/>
    <w:rsid w:val="0018322D"/>
    <w:rsid w:val="00193347"/>
    <w:rsid w:val="00195EDE"/>
    <w:rsid w:val="00196AE7"/>
    <w:rsid w:val="001B5776"/>
    <w:rsid w:val="001C3D9D"/>
    <w:rsid w:val="001E527A"/>
    <w:rsid w:val="001F78CE"/>
    <w:rsid w:val="0024142A"/>
    <w:rsid w:val="002465B8"/>
    <w:rsid w:val="00251FC7"/>
    <w:rsid w:val="00276055"/>
    <w:rsid w:val="0028351A"/>
    <w:rsid w:val="002855A7"/>
    <w:rsid w:val="002907B4"/>
    <w:rsid w:val="002A43E7"/>
    <w:rsid w:val="002B146A"/>
    <w:rsid w:val="002B19EC"/>
    <w:rsid w:val="002B5E17"/>
    <w:rsid w:val="00302295"/>
    <w:rsid w:val="00315690"/>
    <w:rsid w:val="00316B75"/>
    <w:rsid w:val="00325646"/>
    <w:rsid w:val="00332FE9"/>
    <w:rsid w:val="003460F2"/>
    <w:rsid w:val="00365833"/>
    <w:rsid w:val="0038158C"/>
    <w:rsid w:val="003902BA"/>
    <w:rsid w:val="00396CBA"/>
    <w:rsid w:val="003A09E2"/>
    <w:rsid w:val="003A5CE3"/>
    <w:rsid w:val="003D24D9"/>
    <w:rsid w:val="003F059D"/>
    <w:rsid w:val="003F33F6"/>
    <w:rsid w:val="00407037"/>
    <w:rsid w:val="0041269B"/>
    <w:rsid w:val="004605D6"/>
    <w:rsid w:val="00487DC2"/>
    <w:rsid w:val="00497198"/>
    <w:rsid w:val="004A6A63"/>
    <w:rsid w:val="004B1109"/>
    <w:rsid w:val="004C1C27"/>
    <w:rsid w:val="004C60E8"/>
    <w:rsid w:val="004D349F"/>
    <w:rsid w:val="004E3579"/>
    <w:rsid w:val="004E728B"/>
    <w:rsid w:val="004F39E0"/>
    <w:rsid w:val="004F7130"/>
    <w:rsid w:val="005021E0"/>
    <w:rsid w:val="00504BC5"/>
    <w:rsid w:val="00523DFD"/>
    <w:rsid w:val="0053113C"/>
    <w:rsid w:val="00537BD5"/>
    <w:rsid w:val="00553CB4"/>
    <w:rsid w:val="0057268A"/>
    <w:rsid w:val="00590218"/>
    <w:rsid w:val="005B51B6"/>
    <w:rsid w:val="005C4E83"/>
    <w:rsid w:val="005D2912"/>
    <w:rsid w:val="006065BD"/>
    <w:rsid w:val="006330C0"/>
    <w:rsid w:val="00645FA9"/>
    <w:rsid w:val="00647866"/>
    <w:rsid w:val="00665003"/>
    <w:rsid w:val="006716FD"/>
    <w:rsid w:val="006720C1"/>
    <w:rsid w:val="00677096"/>
    <w:rsid w:val="00684CAD"/>
    <w:rsid w:val="006A2AD0"/>
    <w:rsid w:val="006A62CA"/>
    <w:rsid w:val="006C2375"/>
    <w:rsid w:val="006C4FED"/>
    <w:rsid w:val="006D2E1B"/>
    <w:rsid w:val="006D4ECC"/>
    <w:rsid w:val="007010D0"/>
    <w:rsid w:val="00715BD2"/>
    <w:rsid w:val="00722258"/>
    <w:rsid w:val="007243E5"/>
    <w:rsid w:val="00730094"/>
    <w:rsid w:val="00735315"/>
    <w:rsid w:val="007525C8"/>
    <w:rsid w:val="007615B4"/>
    <w:rsid w:val="007665D4"/>
    <w:rsid w:val="00766EA0"/>
    <w:rsid w:val="007738E4"/>
    <w:rsid w:val="007A2226"/>
    <w:rsid w:val="007A76D3"/>
    <w:rsid w:val="007B7C4A"/>
    <w:rsid w:val="007D28A6"/>
    <w:rsid w:val="007E21D5"/>
    <w:rsid w:val="007F5B66"/>
    <w:rsid w:val="00823A1C"/>
    <w:rsid w:val="0083142F"/>
    <w:rsid w:val="00834639"/>
    <w:rsid w:val="00845B9D"/>
    <w:rsid w:val="00860984"/>
    <w:rsid w:val="00866774"/>
    <w:rsid w:val="008732A7"/>
    <w:rsid w:val="008826F0"/>
    <w:rsid w:val="00891BF1"/>
    <w:rsid w:val="008A0FE4"/>
    <w:rsid w:val="008B2CA3"/>
    <w:rsid w:val="008B3ECB"/>
    <w:rsid w:val="008B4E85"/>
    <w:rsid w:val="008C1B2E"/>
    <w:rsid w:val="008C77FE"/>
    <w:rsid w:val="008D5142"/>
    <w:rsid w:val="008E5866"/>
    <w:rsid w:val="008E5B31"/>
    <w:rsid w:val="008F5924"/>
    <w:rsid w:val="0091627E"/>
    <w:rsid w:val="009344D5"/>
    <w:rsid w:val="0096703F"/>
    <w:rsid w:val="0097032B"/>
    <w:rsid w:val="00975315"/>
    <w:rsid w:val="00976643"/>
    <w:rsid w:val="009A4A92"/>
    <w:rsid w:val="009B7481"/>
    <w:rsid w:val="009C3A75"/>
    <w:rsid w:val="009D2EAD"/>
    <w:rsid w:val="009D4450"/>
    <w:rsid w:val="009D54B2"/>
    <w:rsid w:val="009E1922"/>
    <w:rsid w:val="009E58E4"/>
    <w:rsid w:val="009F7ED2"/>
    <w:rsid w:val="00A02E07"/>
    <w:rsid w:val="00A24A74"/>
    <w:rsid w:val="00A93661"/>
    <w:rsid w:val="00A95652"/>
    <w:rsid w:val="00AB7035"/>
    <w:rsid w:val="00AB7602"/>
    <w:rsid w:val="00AC0AB8"/>
    <w:rsid w:val="00AF5DB7"/>
    <w:rsid w:val="00B33C6D"/>
    <w:rsid w:val="00B419F3"/>
    <w:rsid w:val="00B42CF7"/>
    <w:rsid w:val="00B4508F"/>
    <w:rsid w:val="00B55AD5"/>
    <w:rsid w:val="00B8057C"/>
    <w:rsid w:val="00BA4D2A"/>
    <w:rsid w:val="00BC5043"/>
    <w:rsid w:val="00BD6238"/>
    <w:rsid w:val="00BF2BA4"/>
    <w:rsid w:val="00BF593B"/>
    <w:rsid w:val="00BF773A"/>
    <w:rsid w:val="00BF7E81"/>
    <w:rsid w:val="00C13773"/>
    <w:rsid w:val="00C17CC8"/>
    <w:rsid w:val="00C67221"/>
    <w:rsid w:val="00C76E18"/>
    <w:rsid w:val="00C83417"/>
    <w:rsid w:val="00C9604F"/>
    <w:rsid w:val="00CA19AA"/>
    <w:rsid w:val="00CB40B6"/>
    <w:rsid w:val="00CB56A4"/>
    <w:rsid w:val="00CC5298"/>
    <w:rsid w:val="00CC7088"/>
    <w:rsid w:val="00CD736E"/>
    <w:rsid w:val="00CD798D"/>
    <w:rsid w:val="00CE0BAF"/>
    <w:rsid w:val="00CE161E"/>
    <w:rsid w:val="00CF59A8"/>
    <w:rsid w:val="00D10B1C"/>
    <w:rsid w:val="00D2353E"/>
    <w:rsid w:val="00D325A9"/>
    <w:rsid w:val="00D36A8A"/>
    <w:rsid w:val="00D61409"/>
    <w:rsid w:val="00D6691E"/>
    <w:rsid w:val="00D71170"/>
    <w:rsid w:val="00D82A88"/>
    <w:rsid w:val="00DA1C92"/>
    <w:rsid w:val="00DA25D4"/>
    <w:rsid w:val="00DA3C54"/>
    <w:rsid w:val="00DA6538"/>
    <w:rsid w:val="00DB2AB4"/>
    <w:rsid w:val="00E144CB"/>
    <w:rsid w:val="00E15E75"/>
    <w:rsid w:val="00E16EA1"/>
    <w:rsid w:val="00E26F5C"/>
    <w:rsid w:val="00E418F3"/>
    <w:rsid w:val="00E5262C"/>
    <w:rsid w:val="00EC7DC4"/>
    <w:rsid w:val="00ED30CF"/>
    <w:rsid w:val="00EE0984"/>
    <w:rsid w:val="00F06E76"/>
    <w:rsid w:val="00F176EF"/>
    <w:rsid w:val="00F31DEE"/>
    <w:rsid w:val="00F35186"/>
    <w:rsid w:val="00F35EA0"/>
    <w:rsid w:val="00F45E10"/>
    <w:rsid w:val="00F47131"/>
    <w:rsid w:val="00F475D3"/>
    <w:rsid w:val="00F47D63"/>
    <w:rsid w:val="00F6364A"/>
    <w:rsid w:val="00F76EF9"/>
    <w:rsid w:val="00F9113A"/>
    <w:rsid w:val="00FA1A92"/>
    <w:rsid w:val="00FE2546"/>
    <w:rsid w:val="00FE3ABB"/>
    <w:rsid w:val="00FF53A6"/>
    <w:rsid w:val="00FF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B6B5"/>
  <w15:chartTrackingRefBased/>
  <w15:docId w15:val="{7498417A-1096-4C4F-9C2C-B9E3810D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665D4"/>
    <w:rPr>
      <w:rFonts w:ascii="Calibri" w:hAnsi="Calibri"/>
    </w:rPr>
  </w:style>
  <w:style w:type="paragraph" w:styleId="Heading1">
    <w:name w:val="heading 1"/>
    <w:aliases w:val="Pocket"/>
    <w:basedOn w:val="Normal"/>
    <w:next w:val="Normal"/>
    <w:link w:val="Heading1Char"/>
    <w:qFormat/>
    <w:rsid w:val="007665D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665D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665D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665D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665D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65D4"/>
  </w:style>
  <w:style w:type="character" w:customStyle="1" w:styleId="Heading1Char">
    <w:name w:val="Heading 1 Char"/>
    <w:aliases w:val="Pocket Char"/>
    <w:basedOn w:val="DefaultParagraphFont"/>
    <w:link w:val="Heading1"/>
    <w:rsid w:val="007665D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665D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665D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665D4"/>
    <w:rPr>
      <w:rFonts w:ascii="Calibri" w:eastAsiaTheme="majorEastAsia" w:hAnsi="Calibri" w:cstheme="majorBidi"/>
      <w:b/>
      <w:iCs/>
      <w:sz w:val="26"/>
    </w:rPr>
  </w:style>
  <w:style w:type="character" w:styleId="Emphasis">
    <w:name w:val="Emphasis"/>
    <w:basedOn w:val="DefaultParagraphFont"/>
    <w:uiPriority w:val="7"/>
    <w:qFormat/>
    <w:rsid w:val="007665D4"/>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665D4"/>
    <w:rPr>
      <w:b/>
      <w:bCs/>
      <w:sz w:val="26"/>
      <w:u w:val="none"/>
    </w:rPr>
  </w:style>
  <w:style w:type="character" w:customStyle="1" w:styleId="StyleUnderline">
    <w:name w:val="Style Underline"/>
    <w:aliases w:val="Underline"/>
    <w:basedOn w:val="DefaultParagraphFont"/>
    <w:uiPriority w:val="6"/>
    <w:qFormat/>
    <w:rsid w:val="007665D4"/>
    <w:rPr>
      <w:b w:val="0"/>
      <w:sz w:val="22"/>
      <w:u w:val="single"/>
    </w:rPr>
  </w:style>
  <w:style w:type="character" w:styleId="Hyperlink">
    <w:name w:val="Hyperlink"/>
    <w:basedOn w:val="DefaultParagraphFont"/>
    <w:uiPriority w:val="99"/>
    <w:semiHidden/>
    <w:unhideWhenUsed/>
    <w:rsid w:val="007665D4"/>
    <w:rPr>
      <w:color w:val="auto"/>
      <w:u w:val="none"/>
    </w:rPr>
  </w:style>
  <w:style w:type="character" w:styleId="FollowedHyperlink">
    <w:name w:val="FollowedHyperlink"/>
    <w:basedOn w:val="DefaultParagraphFont"/>
    <w:uiPriority w:val="99"/>
    <w:semiHidden/>
    <w:unhideWhenUsed/>
    <w:rsid w:val="007665D4"/>
    <w:rPr>
      <w:color w:val="auto"/>
      <w:u w:val="none"/>
    </w:rPr>
  </w:style>
  <w:style w:type="paragraph" w:styleId="ListParagraph">
    <w:name w:val="List Paragraph"/>
    <w:basedOn w:val="Normal"/>
    <w:uiPriority w:val="99"/>
    <w:unhideWhenUsed/>
    <w:qFormat/>
    <w:rsid w:val="00A24A74"/>
    <w:pPr>
      <w:ind w:left="720"/>
      <w:contextualSpacing/>
    </w:pPr>
  </w:style>
  <w:style w:type="paragraph" w:styleId="NormalWeb">
    <w:name w:val="Normal (Web)"/>
    <w:basedOn w:val="Normal"/>
    <w:uiPriority w:val="99"/>
    <w:semiHidden/>
    <w:unhideWhenUsed/>
    <w:rsid w:val="00684CAD"/>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36406">
      <w:bodyDiv w:val="1"/>
      <w:marLeft w:val="0"/>
      <w:marRight w:val="0"/>
      <w:marTop w:val="0"/>
      <w:marBottom w:val="0"/>
      <w:divBdr>
        <w:top w:val="none" w:sz="0" w:space="0" w:color="auto"/>
        <w:left w:val="none" w:sz="0" w:space="0" w:color="auto"/>
        <w:bottom w:val="none" w:sz="0" w:space="0" w:color="auto"/>
        <w:right w:val="none" w:sz="0" w:space="0" w:color="auto"/>
      </w:divBdr>
      <w:divsChild>
        <w:div w:id="974215706">
          <w:marLeft w:val="0"/>
          <w:marRight w:val="0"/>
          <w:marTop w:val="0"/>
          <w:marBottom w:val="0"/>
          <w:divBdr>
            <w:top w:val="none" w:sz="0" w:space="0" w:color="auto"/>
            <w:left w:val="none" w:sz="0" w:space="0" w:color="auto"/>
            <w:bottom w:val="none" w:sz="0" w:space="0" w:color="auto"/>
            <w:right w:val="none" w:sz="0" w:space="0" w:color="auto"/>
          </w:divBdr>
          <w:divsChild>
            <w:div w:id="494691223">
              <w:marLeft w:val="0"/>
              <w:marRight w:val="0"/>
              <w:marTop w:val="0"/>
              <w:marBottom w:val="0"/>
              <w:divBdr>
                <w:top w:val="none" w:sz="0" w:space="0" w:color="auto"/>
                <w:left w:val="none" w:sz="0" w:space="0" w:color="auto"/>
                <w:bottom w:val="none" w:sz="0" w:space="0" w:color="auto"/>
                <w:right w:val="none" w:sz="0" w:space="0" w:color="auto"/>
              </w:divBdr>
            </w:div>
            <w:div w:id="1339818430">
              <w:marLeft w:val="0"/>
              <w:marRight w:val="0"/>
              <w:marTop w:val="0"/>
              <w:marBottom w:val="0"/>
              <w:divBdr>
                <w:top w:val="none" w:sz="0" w:space="0" w:color="auto"/>
                <w:left w:val="none" w:sz="0" w:space="0" w:color="auto"/>
                <w:bottom w:val="none" w:sz="0" w:space="0" w:color="auto"/>
                <w:right w:val="none" w:sz="0" w:space="0" w:color="auto"/>
              </w:divBdr>
            </w:div>
            <w:div w:id="1637371507">
              <w:marLeft w:val="0"/>
              <w:marRight w:val="0"/>
              <w:marTop w:val="0"/>
              <w:marBottom w:val="0"/>
              <w:divBdr>
                <w:top w:val="none" w:sz="0" w:space="0" w:color="auto"/>
                <w:left w:val="none" w:sz="0" w:space="0" w:color="auto"/>
                <w:bottom w:val="none" w:sz="0" w:space="0" w:color="auto"/>
                <w:right w:val="none" w:sz="0" w:space="0" w:color="auto"/>
              </w:divBdr>
            </w:div>
            <w:div w:id="822625252">
              <w:marLeft w:val="0"/>
              <w:marRight w:val="0"/>
              <w:marTop w:val="0"/>
              <w:marBottom w:val="0"/>
              <w:divBdr>
                <w:top w:val="none" w:sz="0" w:space="0" w:color="auto"/>
                <w:left w:val="none" w:sz="0" w:space="0" w:color="auto"/>
                <w:bottom w:val="none" w:sz="0" w:space="0" w:color="auto"/>
                <w:right w:val="none" w:sz="0" w:space="0" w:color="auto"/>
              </w:divBdr>
            </w:div>
            <w:div w:id="790324119">
              <w:marLeft w:val="0"/>
              <w:marRight w:val="0"/>
              <w:marTop w:val="0"/>
              <w:marBottom w:val="0"/>
              <w:divBdr>
                <w:top w:val="none" w:sz="0" w:space="0" w:color="auto"/>
                <w:left w:val="none" w:sz="0" w:space="0" w:color="auto"/>
                <w:bottom w:val="none" w:sz="0" w:space="0" w:color="auto"/>
                <w:right w:val="none" w:sz="0" w:space="0" w:color="auto"/>
              </w:divBdr>
            </w:div>
            <w:div w:id="767966752">
              <w:marLeft w:val="0"/>
              <w:marRight w:val="0"/>
              <w:marTop w:val="0"/>
              <w:marBottom w:val="0"/>
              <w:divBdr>
                <w:top w:val="none" w:sz="0" w:space="0" w:color="auto"/>
                <w:left w:val="none" w:sz="0" w:space="0" w:color="auto"/>
                <w:bottom w:val="none" w:sz="0" w:space="0" w:color="auto"/>
                <w:right w:val="none" w:sz="0" w:space="0" w:color="auto"/>
              </w:divBdr>
            </w:div>
            <w:div w:id="1559051677">
              <w:marLeft w:val="0"/>
              <w:marRight w:val="0"/>
              <w:marTop w:val="0"/>
              <w:marBottom w:val="0"/>
              <w:divBdr>
                <w:top w:val="none" w:sz="0" w:space="0" w:color="auto"/>
                <w:left w:val="none" w:sz="0" w:space="0" w:color="auto"/>
                <w:bottom w:val="none" w:sz="0" w:space="0" w:color="auto"/>
                <w:right w:val="none" w:sz="0" w:space="0" w:color="auto"/>
              </w:divBdr>
            </w:div>
            <w:div w:id="1054086963">
              <w:marLeft w:val="0"/>
              <w:marRight w:val="0"/>
              <w:marTop w:val="0"/>
              <w:marBottom w:val="0"/>
              <w:divBdr>
                <w:top w:val="none" w:sz="0" w:space="0" w:color="auto"/>
                <w:left w:val="none" w:sz="0" w:space="0" w:color="auto"/>
                <w:bottom w:val="none" w:sz="0" w:space="0" w:color="auto"/>
                <w:right w:val="none" w:sz="0" w:space="0" w:color="auto"/>
              </w:divBdr>
            </w:div>
            <w:div w:id="92366582">
              <w:marLeft w:val="0"/>
              <w:marRight w:val="0"/>
              <w:marTop w:val="0"/>
              <w:marBottom w:val="0"/>
              <w:divBdr>
                <w:top w:val="none" w:sz="0" w:space="0" w:color="auto"/>
                <w:left w:val="none" w:sz="0" w:space="0" w:color="auto"/>
                <w:bottom w:val="none" w:sz="0" w:space="0" w:color="auto"/>
                <w:right w:val="none" w:sz="0" w:space="0" w:color="auto"/>
              </w:divBdr>
            </w:div>
            <w:div w:id="281961672">
              <w:marLeft w:val="0"/>
              <w:marRight w:val="0"/>
              <w:marTop w:val="0"/>
              <w:marBottom w:val="0"/>
              <w:divBdr>
                <w:top w:val="none" w:sz="0" w:space="0" w:color="auto"/>
                <w:left w:val="none" w:sz="0" w:space="0" w:color="auto"/>
                <w:bottom w:val="none" w:sz="0" w:space="0" w:color="auto"/>
                <w:right w:val="none" w:sz="0" w:space="0" w:color="auto"/>
              </w:divBdr>
            </w:div>
            <w:div w:id="1969192883">
              <w:marLeft w:val="0"/>
              <w:marRight w:val="0"/>
              <w:marTop w:val="0"/>
              <w:marBottom w:val="0"/>
              <w:divBdr>
                <w:top w:val="none" w:sz="0" w:space="0" w:color="auto"/>
                <w:left w:val="none" w:sz="0" w:space="0" w:color="auto"/>
                <w:bottom w:val="none" w:sz="0" w:space="0" w:color="auto"/>
                <w:right w:val="none" w:sz="0" w:space="0" w:color="auto"/>
              </w:divBdr>
            </w:div>
            <w:div w:id="573197730">
              <w:marLeft w:val="0"/>
              <w:marRight w:val="0"/>
              <w:marTop w:val="0"/>
              <w:marBottom w:val="0"/>
              <w:divBdr>
                <w:top w:val="none" w:sz="0" w:space="0" w:color="auto"/>
                <w:left w:val="none" w:sz="0" w:space="0" w:color="auto"/>
                <w:bottom w:val="none" w:sz="0" w:space="0" w:color="auto"/>
                <w:right w:val="none" w:sz="0" w:space="0" w:color="auto"/>
              </w:divBdr>
            </w:div>
            <w:div w:id="1692487381">
              <w:marLeft w:val="0"/>
              <w:marRight w:val="0"/>
              <w:marTop w:val="0"/>
              <w:marBottom w:val="0"/>
              <w:divBdr>
                <w:top w:val="none" w:sz="0" w:space="0" w:color="auto"/>
                <w:left w:val="none" w:sz="0" w:space="0" w:color="auto"/>
                <w:bottom w:val="none" w:sz="0" w:space="0" w:color="auto"/>
                <w:right w:val="none" w:sz="0" w:space="0" w:color="auto"/>
              </w:divBdr>
            </w:div>
            <w:div w:id="1868716631">
              <w:marLeft w:val="0"/>
              <w:marRight w:val="0"/>
              <w:marTop w:val="0"/>
              <w:marBottom w:val="0"/>
              <w:divBdr>
                <w:top w:val="none" w:sz="0" w:space="0" w:color="auto"/>
                <w:left w:val="none" w:sz="0" w:space="0" w:color="auto"/>
                <w:bottom w:val="none" w:sz="0" w:space="0" w:color="auto"/>
                <w:right w:val="none" w:sz="0" w:space="0" w:color="auto"/>
              </w:divBdr>
            </w:div>
            <w:div w:id="1439760714">
              <w:marLeft w:val="0"/>
              <w:marRight w:val="0"/>
              <w:marTop w:val="0"/>
              <w:marBottom w:val="0"/>
              <w:divBdr>
                <w:top w:val="none" w:sz="0" w:space="0" w:color="auto"/>
                <w:left w:val="none" w:sz="0" w:space="0" w:color="auto"/>
                <w:bottom w:val="none" w:sz="0" w:space="0" w:color="auto"/>
                <w:right w:val="none" w:sz="0" w:space="0" w:color="auto"/>
              </w:divBdr>
            </w:div>
            <w:div w:id="20979650">
              <w:marLeft w:val="0"/>
              <w:marRight w:val="0"/>
              <w:marTop w:val="0"/>
              <w:marBottom w:val="0"/>
              <w:divBdr>
                <w:top w:val="none" w:sz="0" w:space="0" w:color="auto"/>
                <w:left w:val="none" w:sz="0" w:space="0" w:color="auto"/>
                <w:bottom w:val="none" w:sz="0" w:space="0" w:color="auto"/>
                <w:right w:val="none" w:sz="0" w:space="0" w:color="auto"/>
              </w:divBdr>
            </w:div>
            <w:div w:id="1909729963">
              <w:marLeft w:val="0"/>
              <w:marRight w:val="0"/>
              <w:marTop w:val="0"/>
              <w:marBottom w:val="0"/>
              <w:divBdr>
                <w:top w:val="none" w:sz="0" w:space="0" w:color="auto"/>
                <w:left w:val="none" w:sz="0" w:space="0" w:color="auto"/>
                <w:bottom w:val="none" w:sz="0" w:space="0" w:color="auto"/>
                <w:right w:val="none" w:sz="0" w:space="0" w:color="auto"/>
              </w:divBdr>
            </w:div>
            <w:div w:id="2137019873">
              <w:marLeft w:val="0"/>
              <w:marRight w:val="0"/>
              <w:marTop w:val="0"/>
              <w:marBottom w:val="0"/>
              <w:divBdr>
                <w:top w:val="none" w:sz="0" w:space="0" w:color="auto"/>
                <w:left w:val="none" w:sz="0" w:space="0" w:color="auto"/>
                <w:bottom w:val="none" w:sz="0" w:space="0" w:color="auto"/>
                <w:right w:val="none" w:sz="0" w:space="0" w:color="auto"/>
              </w:divBdr>
            </w:div>
            <w:div w:id="1042050398">
              <w:marLeft w:val="0"/>
              <w:marRight w:val="0"/>
              <w:marTop w:val="0"/>
              <w:marBottom w:val="0"/>
              <w:divBdr>
                <w:top w:val="none" w:sz="0" w:space="0" w:color="auto"/>
                <w:left w:val="none" w:sz="0" w:space="0" w:color="auto"/>
                <w:bottom w:val="none" w:sz="0" w:space="0" w:color="auto"/>
                <w:right w:val="none" w:sz="0" w:space="0" w:color="auto"/>
              </w:divBdr>
            </w:div>
            <w:div w:id="1474524520">
              <w:marLeft w:val="0"/>
              <w:marRight w:val="0"/>
              <w:marTop w:val="0"/>
              <w:marBottom w:val="0"/>
              <w:divBdr>
                <w:top w:val="none" w:sz="0" w:space="0" w:color="auto"/>
                <w:left w:val="none" w:sz="0" w:space="0" w:color="auto"/>
                <w:bottom w:val="none" w:sz="0" w:space="0" w:color="auto"/>
                <w:right w:val="none" w:sz="0" w:space="0" w:color="auto"/>
              </w:divBdr>
            </w:div>
            <w:div w:id="1367563453">
              <w:marLeft w:val="0"/>
              <w:marRight w:val="0"/>
              <w:marTop w:val="0"/>
              <w:marBottom w:val="0"/>
              <w:divBdr>
                <w:top w:val="none" w:sz="0" w:space="0" w:color="auto"/>
                <w:left w:val="none" w:sz="0" w:space="0" w:color="auto"/>
                <w:bottom w:val="none" w:sz="0" w:space="0" w:color="auto"/>
                <w:right w:val="none" w:sz="0" w:space="0" w:color="auto"/>
              </w:divBdr>
            </w:div>
            <w:div w:id="1741172245">
              <w:marLeft w:val="0"/>
              <w:marRight w:val="0"/>
              <w:marTop w:val="0"/>
              <w:marBottom w:val="0"/>
              <w:divBdr>
                <w:top w:val="none" w:sz="0" w:space="0" w:color="auto"/>
                <w:left w:val="none" w:sz="0" w:space="0" w:color="auto"/>
                <w:bottom w:val="none" w:sz="0" w:space="0" w:color="auto"/>
                <w:right w:val="none" w:sz="0" w:space="0" w:color="auto"/>
              </w:divBdr>
            </w:div>
            <w:div w:id="2036924596">
              <w:marLeft w:val="0"/>
              <w:marRight w:val="0"/>
              <w:marTop w:val="0"/>
              <w:marBottom w:val="0"/>
              <w:divBdr>
                <w:top w:val="none" w:sz="0" w:space="0" w:color="auto"/>
                <w:left w:val="none" w:sz="0" w:space="0" w:color="auto"/>
                <w:bottom w:val="none" w:sz="0" w:space="0" w:color="auto"/>
                <w:right w:val="none" w:sz="0" w:space="0" w:color="auto"/>
              </w:divBdr>
            </w:div>
            <w:div w:id="1946426204">
              <w:marLeft w:val="0"/>
              <w:marRight w:val="0"/>
              <w:marTop w:val="0"/>
              <w:marBottom w:val="0"/>
              <w:divBdr>
                <w:top w:val="none" w:sz="0" w:space="0" w:color="auto"/>
                <w:left w:val="none" w:sz="0" w:space="0" w:color="auto"/>
                <w:bottom w:val="none" w:sz="0" w:space="0" w:color="auto"/>
                <w:right w:val="none" w:sz="0" w:space="0" w:color="auto"/>
              </w:divBdr>
            </w:div>
            <w:div w:id="922834895">
              <w:marLeft w:val="0"/>
              <w:marRight w:val="0"/>
              <w:marTop w:val="0"/>
              <w:marBottom w:val="0"/>
              <w:divBdr>
                <w:top w:val="none" w:sz="0" w:space="0" w:color="auto"/>
                <w:left w:val="none" w:sz="0" w:space="0" w:color="auto"/>
                <w:bottom w:val="none" w:sz="0" w:space="0" w:color="auto"/>
                <w:right w:val="none" w:sz="0" w:space="0" w:color="auto"/>
              </w:divBdr>
            </w:div>
            <w:div w:id="1367606031">
              <w:marLeft w:val="0"/>
              <w:marRight w:val="0"/>
              <w:marTop w:val="0"/>
              <w:marBottom w:val="0"/>
              <w:divBdr>
                <w:top w:val="none" w:sz="0" w:space="0" w:color="auto"/>
                <w:left w:val="none" w:sz="0" w:space="0" w:color="auto"/>
                <w:bottom w:val="none" w:sz="0" w:space="0" w:color="auto"/>
                <w:right w:val="none" w:sz="0" w:space="0" w:color="auto"/>
              </w:divBdr>
            </w:div>
            <w:div w:id="1513295718">
              <w:marLeft w:val="0"/>
              <w:marRight w:val="0"/>
              <w:marTop w:val="0"/>
              <w:marBottom w:val="0"/>
              <w:divBdr>
                <w:top w:val="none" w:sz="0" w:space="0" w:color="auto"/>
                <w:left w:val="none" w:sz="0" w:space="0" w:color="auto"/>
                <w:bottom w:val="none" w:sz="0" w:space="0" w:color="auto"/>
                <w:right w:val="none" w:sz="0" w:space="0" w:color="auto"/>
              </w:divBdr>
            </w:div>
            <w:div w:id="1354071872">
              <w:marLeft w:val="0"/>
              <w:marRight w:val="0"/>
              <w:marTop w:val="0"/>
              <w:marBottom w:val="0"/>
              <w:divBdr>
                <w:top w:val="none" w:sz="0" w:space="0" w:color="auto"/>
                <w:left w:val="none" w:sz="0" w:space="0" w:color="auto"/>
                <w:bottom w:val="none" w:sz="0" w:space="0" w:color="auto"/>
                <w:right w:val="none" w:sz="0" w:space="0" w:color="auto"/>
              </w:divBdr>
            </w:div>
            <w:div w:id="1951430098">
              <w:marLeft w:val="0"/>
              <w:marRight w:val="0"/>
              <w:marTop w:val="0"/>
              <w:marBottom w:val="0"/>
              <w:divBdr>
                <w:top w:val="none" w:sz="0" w:space="0" w:color="auto"/>
                <w:left w:val="none" w:sz="0" w:space="0" w:color="auto"/>
                <w:bottom w:val="none" w:sz="0" w:space="0" w:color="auto"/>
                <w:right w:val="none" w:sz="0" w:space="0" w:color="auto"/>
              </w:divBdr>
            </w:div>
            <w:div w:id="640693408">
              <w:marLeft w:val="0"/>
              <w:marRight w:val="0"/>
              <w:marTop w:val="0"/>
              <w:marBottom w:val="0"/>
              <w:divBdr>
                <w:top w:val="none" w:sz="0" w:space="0" w:color="auto"/>
                <w:left w:val="none" w:sz="0" w:space="0" w:color="auto"/>
                <w:bottom w:val="none" w:sz="0" w:space="0" w:color="auto"/>
                <w:right w:val="none" w:sz="0" w:space="0" w:color="auto"/>
              </w:divBdr>
            </w:div>
            <w:div w:id="1945841081">
              <w:marLeft w:val="0"/>
              <w:marRight w:val="0"/>
              <w:marTop w:val="0"/>
              <w:marBottom w:val="0"/>
              <w:divBdr>
                <w:top w:val="none" w:sz="0" w:space="0" w:color="auto"/>
                <w:left w:val="none" w:sz="0" w:space="0" w:color="auto"/>
                <w:bottom w:val="none" w:sz="0" w:space="0" w:color="auto"/>
                <w:right w:val="none" w:sz="0" w:space="0" w:color="auto"/>
              </w:divBdr>
            </w:div>
            <w:div w:id="579141923">
              <w:marLeft w:val="0"/>
              <w:marRight w:val="0"/>
              <w:marTop w:val="0"/>
              <w:marBottom w:val="0"/>
              <w:divBdr>
                <w:top w:val="none" w:sz="0" w:space="0" w:color="auto"/>
                <w:left w:val="none" w:sz="0" w:space="0" w:color="auto"/>
                <w:bottom w:val="none" w:sz="0" w:space="0" w:color="auto"/>
                <w:right w:val="none" w:sz="0" w:space="0" w:color="auto"/>
              </w:divBdr>
            </w:div>
            <w:div w:id="458456369">
              <w:marLeft w:val="0"/>
              <w:marRight w:val="0"/>
              <w:marTop w:val="0"/>
              <w:marBottom w:val="0"/>
              <w:divBdr>
                <w:top w:val="none" w:sz="0" w:space="0" w:color="auto"/>
                <w:left w:val="none" w:sz="0" w:space="0" w:color="auto"/>
                <w:bottom w:val="none" w:sz="0" w:space="0" w:color="auto"/>
                <w:right w:val="none" w:sz="0" w:space="0" w:color="auto"/>
              </w:divBdr>
            </w:div>
            <w:div w:id="1641228179">
              <w:marLeft w:val="0"/>
              <w:marRight w:val="0"/>
              <w:marTop w:val="0"/>
              <w:marBottom w:val="0"/>
              <w:divBdr>
                <w:top w:val="none" w:sz="0" w:space="0" w:color="auto"/>
                <w:left w:val="none" w:sz="0" w:space="0" w:color="auto"/>
                <w:bottom w:val="none" w:sz="0" w:space="0" w:color="auto"/>
                <w:right w:val="none" w:sz="0" w:space="0" w:color="auto"/>
              </w:divBdr>
            </w:div>
            <w:div w:id="932713395">
              <w:marLeft w:val="0"/>
              <w:marRight w:val="0"/>
              <w:marTop w:val="0"/>
              <w:marBottom w:val="0"/>
              <w:divBdr>
                <w:top w:val="none" w:sz="0" w:space="0" w:color="auto"/>
                <w:left w:val="none" w:sz="0" w:space="0" w:color="auto"/>
                <w:bottom w:val="none" w:sz="0" w:space="0" w:color="auto"/>
                <w:right w:val="none" w:sz="0" w:space="0" w:color="auto"/>
              </w:divBdr>
            </w:div>
            <w:div w:id="918245532">
              <w:marLeft w:val="0"/>
              <w:marRight w:val="0"/>
              <w:marTop w:val="0"/>
              <w:marBottom w:val="0"/>
              <w:divBdr>
                <w:top w:val="none" w:sz="0" w:space="0" w:color="auto"/>
                <w:left w:val="none" w:sz="0" w:space="0" w:color="auto"/>
                <w:bottom w:val="none" w:sz="0" w:space="0" w:color="auto"/>
                <w:right w:val="none" w:sz="0" w:space="0" w:color="auto"/>
              </w:divBdr>
            </w:div>
            <w:div w:id="326982916">
              <w:marLeft w:val="0"/>
              <w:marRight w:val="0"/>
              <w:marTop w:val="0"/>
              <w:marBottom w:val="0"/>
              <w:divBdr>
                <w:top w:val="none" w:sz="0" w:space="0" w:color="auto"/>
                <w:left w:val="none" w:sz="0" w:space="0" w:color="auto"/>
                <w:bottom w:val="none" w:sz="0" w:space="0" w:color="auto"/>
                <w:right w:val="none" w:sz="0" w:space="0" w:color="auto"/>
              </w:divBdr>
            </w:div>
            <w:div w:id="1970087633">
              <w:marLeft w:val="0"/>
              <w:marRight w:val="0"/>
              <w:marTop w:val="0"/>
              <w:marBottom w:val="0"/>
              <w:divBdr>
                <w:top w:val="none" w:sz="0" w:space="0" w:color="auto"/>
                <w:left w:val="none" w:sz="0" w:space="0" w:color="auto"/>
                <w:bottom w:val="none" w:sz="0" w:space="0" w:color="auto"/>
                <w:right w:val="none" w:sz="0" w:space="0" w:color="auto"/>
              </w:divBdr>
            </w:div>
            <w:div w:id="1120732835">
              <w:marLeft w:val="0"/>
              <w:marRight w:val="0"/>
              <w:marTop w:val="0"/>
              <w:marBottom w:val="0"/>
              <w:divBdr>
                <w:top w:val="none" w:sz="0" w:space="0" w:color="auto"/>
                <w:left w:val="none" w:sz="0" w:space="0" w:color="auto"/>
                <w:bottom w:val="none" w:sz="0" w:space="0" w:color="auto"/>
                <w:right w:val="none" w:sz="0" w:space="0" w:color="auto"/>
              </w:divBdr>
            </w:div>
            <w:div w:id="347172307">
              <w:marLeft w:val="0"/>
              <w:marRight w:val="0"/>
              <w:marTop w:val="0"/>
              <w:marBottom w:val="0"/>
              <w:divBdr>
                <w:top w:val="none" w:sz="0" w:space="0" w:color="auto"/>
                <w:left w:val="none" w:sz="0" w:space="0" w:color="auto"/>
                <w:bottom w:val="none" w:sz="0" w:space="0" w:color="auto"/>
                <w:right w:val="none" w:sz="0" w:space="0" w:color="auto"/>
              </w:divBdr>
            </w:div>
            <w:div w:id="1491365583">
              <w:marLeft w:val="0"/>
              <w:marRight w:val="0"/>
              <w:marTop w:val="0"/>
              <w:marBottom w:val="0"/>
              <w:divBdr>
                <w:top w:val="none" w:sz="0" w:space="0" w:color="auto"/>
                <w:left w:val="none" w:sz="0" w:space="0" w:color="auto"/>
                <w:bottom w:val="none" w:sz="0" w:space="0" w:color="auto"/>
                <w:right w:val="none" w:sz="0" w:space="0" w:color="auto"/>
              </w:divBdr>
            </w:div>
            <w:div w:id="492453016">
              <w:marLeft w:val="0"/>
              <w:marRight w:val="0"/>
              <w:marTop w:val="0"/>
              <w:marBottom w:val="0"/>
              <w:divBdr>
                <w:top w:val="none" w:sz="0" w:space="0" w:color="auto"/>
                <w:left w:val="none" w:sz="0" w:space="0" w:color="auto"/>
                <w:bottom w:val="none" w:sz="0" w:space="0" w:color="auto"/>
                <w:right w:val="none" w:sz="0" w:space="0" w:color="auto"/>
              </w:divBdr>
            </w:div>
            <w:div w:id="1017854654">
              <w:marLeft w:val="0"/>
              <w:marRight w:val="0"/>
              <w:marTop w:val="0"/>
              <w:marBottom w:val="0"/>
              <w:divBdr>
                <w:top w:val="none" w:sz="0" w:space="0" w:color="auto"/>
                <w:left w:val="none" w:sz="0" w:space="0" w:color="auto"/>
                <w:bottom w:val="none" w:sz="0" w:space="0" w:color="auto"/>
                <w:right w:val="none" w:sz="0" w:space="0" w:color="auto"/>
              </w:divBdr>
            </w:div>
            <w:div w:id="573708173">
              <w:marLeft w:val="0"/>
              <w:marRight w:val="0"/>
              <w:marTop w:val="0"/>
              <w:marBottom w:val="0"/>
              <w:divBdr>
                <w:top w:val="none" w:sz="0" w:space="0" w:color="auto"/>
                <w:left w:val="none" w:sz="0" w:space="0" w:color="auto"/>
                <w:bottom w:val="none" w:sz="0" w:space="0" w:color="auto"/>
                <w:right w:val="none" w:sz="0" w:space="0" w:color="auto"/>
              </w:divBdr>
            </w:div>
            <w:div w:id="2065829709">
              <w:marLeft w:val="0"/>
              <w:marRight w:val="0"/>
              <w:marTop w:val="0"/>
              <w:marBottom w:val="0"/>
              <w:divBdr>
                <w:top w:val="none" w:sz="0" w:space="0" w:color="auto"/>
                <w:left w:val="none" w:sz="0" w:space="0" w:color="auto"/>
                <w:bottom w:val="none" w:sz="0" w:space="0" w:color="auto"/>
                <w:right w:val="none" w:sz="0" w:space="0" w:color="auto"/>
              </w:divBdr>
            </w:div>
            <w:div w:id="266696638">
              <w:marLeft w:val="0"/>
              <w:marRight w:val="0"/>
              <w:marTop w:val="0"/>
              <w:marBottom w:val="0"/>
              <w:divBdr>
                <w:top w:val="none" w:sz="0" w:space="0" w:color="auto"/>
                <w:left w:val="none" w:sz="0" w:space="0" w:color="auto"/>
                <w:bottom w:val="none" w:sz="0" w:space="0" w:color="auto"/>
                <w:right w:val="none" w:sz="0" w:space="0" w:color="auto"/>
              </w:divBdr>
            </w:div>
            <w:div w:id="1363171025">
              <w:marLeft w:val="0"/>
              <w:marRight w:val="0"/>
              <w:marTop w:val="0"/>
              <w:marBottom w:val="0"/>
              <w:divBdr>
                <w:top w:val="none" w:sz="0" w:space="0" w:color="auto"/>
                <w:left w:val="none" w:sz="0" w:space="0" w:color="auto"/>
                <w:bottom w:val="none" w:sz="0" w:space="0" w:color="auto"/>
                <w:right w:val="none" w:sz="0" w:space="0" w:color="auto"/>
              </w:divBdr>
            </w:div>
            <w:div w:id="872890309">
              <w:marLeft w:val="0"/>
              <w:marRight w:val="0"/>
              <w:marTop w:val="0"/>
              <w:marBottom w:val="0"/>
              <w:divBdr>
                <w:top w:val="none" w:sz="0" w:space="0" w:color="auto"/>
                <w:left w:val="none" w:sz="0" w:space="0" w:color="auto"/>
                <w:bottom w:val="none" w:sz="0" w:space="0" w:color="auto"/>
                <w:right w:val="none" w:sz="0" w:space="0" w:color="auto"/>
              </w:divBdr>
            </w:div>
            <w:div w:id="2053191149">
              <w:marLeft w:val="0"/>
              <w:marRight w:val="0"/>
              <w:marTop w:val="0"/>
              <w:marBottom w:val="0"/>
              <w:divBdr>
                <w:top w:val="none" w:sz="0" w:space="0" w:color="auto"/>
                <w:left w:val="none" w:sz="0" w:space="0" w:color="auto"/>
                <w:bottom w:val="none" w:sz="0" w:space="0" w:color="auto"/>
                <w:right w:val="none" w:sz="0" w:space="0" w:color="auto"/>
              </w:divBdr>
            </w:div>
            <w:div w:id="1679775548">
              <w:marLeft w:val="0"/>
              <w:marRight w:val="0"/>
              <w:marTop w:val="0"/>
              <w:marBottom w:val="0"/>
              <w:divBdr>
                <w:top w:val="none" w:sz="0" w:space="0" w:color="auto"/>
                <w:left w:val="none" w:sz="0" w:space="0" w:color="auto"/>
                <w:bottom w:val="none" w:sz="0" w:space="0" w:color="auto"/>
                <w:right w:val="none" w:sz="0" w:space="0" w:color="auto"/>
              </w:divBdr>
            </w:div>
            <w:div w:id="1040205961">
              <w:marLeft w:val="0"/>
              <w:marRight w:val="0"/>
              <w:marTop w:val="0"/>
              <w:marBottom w:val="0"/>
              <w:divBdr>
                <w:top w:val="none" w:sz="0" w:space="0" w:color="auto"/>
                <w:left w:val="none" w:sz="0" w:space="0" w:color="auto"/>
                <w:bottom w:val="none" w:sz="0" w:space="0" w:color="auto"/>
                <w:right w:val="none" w:sz="0" w:space="0" w:color="auto"/>
              </w:divBdr>
            </w:div>
            <w:div w:id="1078018805">
              <w:marLeft w:val="0"/>
              <w:marRight w:val="0"/>
              <w:marTop w:val="0"/>
              <w:marBottom w:val="0"/>
              <w:divBdr>
                <w:top w:val="none" w:sz="0" w:space="0" w:color="auto"/>
                <w:left w:val="none" w:sz="0" w:space="0" w:color="auto"/>
                <w:bottom w:val="none" w:sz="0" w:space="0" w:color="auto"/>
                <w:right w:val="none" w:sz="0" w:space="0" w:color="auto"/>
              </w:divBdr>
            </w:div>
            <w:div w:id="1293561056">
              <w:marLeft w:val="0"/>
              <w:marRight w:val="0"/>
              <w:marTop w:val="0"/>
              <w:marBottom w:val="0"/>
              <w:divBdr>
                <w:top w:val="none" w:sz="0" w:space="0" w:color="auto"/>
                <w:left w:val="none" w:sz="0" w:space="0" w:color="auto"/>
                <w:bottom w:val="none" w:sz="0" w:space="0" w:color="auto"/>
                <w:right w:val="none" w:sz="0" w:space="0" w:color="auto"/>
              </w:divBdr>
            </w:div>
            <w:div w:id="668288138">
              <w:marLeft w:val="0"/>
              <w:marRight w:val="0"/>
              <w:marTop w:val="0"/>
              <w:marBottom w:val="0"/>
              <w:divBdr>
                <w:top w:val="none" w:sz="0" w:space="0" w:color="auto"/>
                <w:left w:val="none" w:sz="0" w:space="0" w:color="auto"/>
                <w:bottom w:val="none" w:sz="0" w:space="0" w:color="auto"/>
                <w:right w:val="none" w:sz="0" w:space="0" w:color="auto"/>
              </w:divBdr>
            </w:div>
            <w:div w:id="19938363">
              <w:marLeft w:val="0"/>
              <w:marRight w:val="0"/>
              <w:marTop w:val="0"/>
              <w:marBottom w:val="0"/>
              <w:divBdr>
                <w:top w:val="none" w:sz="0" w:space="0" w:color="auto"/>
                <w:left w:val="none" w:sz="0" w:space="0" w:color="auto"/>
                <w:bottom w:val="none" w:sz="0" w:space="0" w:color="auto"/>
                <w:right w:val="none" w:sz="0" w:space="0" w:color="auto"/>
              </w:divBdr>
            </w:div>
            <w:div w:id="1289239681">
              <w:marLeft w:val="0"/>
              <w:marRight w:val="0"/>
              <w:marTop w:val="0"/>
              <w:marBottom w:val="0"/>
              <w:divBdr>
                <w:top w:val="none" w:sz="0" w:space="0" w:color="auto"/>
                <w:left w:val="none" w:sz="0" w:space="0" w:color="auto"/>
                <w:bottom w:val="none" w:sz="0" w:space="0" w:color="auto"/>
                <w:right w:val="none" w:sz="0" w:space="0" w:color="auto"/>
              </w:divBdr>
            </w:div>
            <w:div w:id="776678578">
              <w:marLeft w:val="0"/>
              <w:marRight w:val="0"/>
              <w:marTop w:val="0"/>
              <w:marBottom w:val="0"/>
              <w:divBdr>
                <w:top w:val="none" w:sz="0" w:space="0" w:color="auto"/>
                <w:left w:val="none" w:sz="0" w:space="0" w:color="auto"/>
                <w:bottom w:val="none" w:sz="0" w:space="0" w:color="auto"/>
                <w:right w:val="none" w:sz="0" w:space="0" w:color="auto"/>
              </w:divBdr>
            </w:div>
            <w:div w:id="760177832">
              <w:marLeft w:val="0"/>
              <w:marRight w:val="0"/>
              <w:marTop w:val="0"/>
              <w:marBottom w:val="0"/>
              <w:divBdr>
                <w:top w:val="none" w:sz="0" w:space="0" w:color="auto"/>
                <w:left w:val="none" w:sz="0" w:space="0" w:color="auto"/>
                <w:bottom w:val="none" w:sz="0" w:space="0" w:color="auto"/>
                <w:right w:val="none" w:sz="0" w:space="0" w:color="auto"/>
              </w:divBdr>
            </w:div>
            <w:div w:id="555706096">
              <w:marLeft w:val="0"/>
              <w:marRight w:val="0"/>
              <w:marTop w:val="0"/>
              <w:marBottom w:val="0"/>
              <w:divBdr>
                <w:top w:val="none" w:sz="0" w:space="0" w:color="auto"/>
                <w:left w:val="none" w:sz="0" w:space="0" w:color="auto"/>
                <w:bottom w:val="none" w:sz="0" w:space="0" w:color="auto"/>
                <w:right w:val="none" w:sz="0" w:space="0" w:color="auto"/>
              </w:divBdr>
            </w:div>
            <w:div w:id="753940447">
              <w:marLeft w:val="0"/>
              <w:marRight w:val="0"/>
              <w:marTop w:val="0"/>
              <w:marBottom w:val="0"/>
              <w:divBdr>
                <w:top w:val="none" w:sz="0" w:space="0" w:color="auto"/>
                <w:left w:val="none" w:sz="0" w:space="0" w:color="auto"/>
                <w:bottom w:val="none" w:sz="0" w:space="0" w:color="auto"/>
                <w:right w:val="none" w:sz="0" w:space="0" w:color="auto"/>
              </w:divBdr>
            </w:div>
            <w:div w:id="277832417">
              <w:marLeft w:val="0"/>
              <w:marRight w:val="0"/>
              <w:marTop w:val="0"/>
              <w:marBottom w:val="0"/>
              <w:divBdr>
                <w:top w:val="none" w:sz="0" w:space="0" w:color="auto"/>
                <w:left w:val="none" w:sz="0" w:space="0" w:color="auto"/>
                <w:bottom w:val="none" w:sz="0" w:space="0" w:color="auto"/>
                <w:right w:val="none" w:sz="0" w:space="0" w:color="auto"/>
              </w:divBdr>
            </w:div>
            <w:div w:id="173157605">
              <w:marLeft w:val="0"/>
              <w:marRight w:val="0"/>
              <w:marTop w:val="0"/>
              <w:marBottom w:val="0"/>
              <w:divBdr>
                <w:top w:val="none" w:sz="0" w:space="0" w:color="auto"/>
                <w:left w:val="none" w:sz="0" w:space="0" w:color="auto"/>
                <w:bottom w:val="none" w:sz="0" w:space="0" w:color="auto"/>
                <w:right w:val="none" w:sz="0" w:space="0" w:color="auto"/>
              </w:divBdr>
            </w:div>
            <w:div w:id="1588727830">
              <w:marLeft w:val="0"/>
              <w:marRight w:val="0"/>
              <w:marTop w:val="0"/>
              <w:marBottom w:val="0"/>
              <w:divBdr>
                <w:top w:val="none" w:sz="0" w:space="0" w:color="auto"/>
                <w:left w:val="none" w:sz="0" w:space="0" w:color="auto"/>
                <w:bottom w:val="none" w:sz="0" w:space="0" w:color="auto"/>
                <w:right w:val="none" w:sz="0" w:space="0" w:color="auto"/>
              </w:divBdr>
            </w:div>
            <w:div w:id="617178895">
              <w:marLeft w:val="0"/>
              <w:marRight w:val="0"/>
              <w:marTop w:val="0"/>
              <w:marBottom w:val="0"/>
              <w:divBdr>
                <w:top w:val="none" w:sz="0" w:space="0" w:color="auto"/>
                <w:left w:val="none" w:sz="0" w:space="0" w:color="auto"/>
                <w:bottom w:val="none" w:sz="0" w:space="0" w:color="auto"/>
                <w:right w:val="none" w:sz="0" w:space="0" w:color="auto"/>
              </w:divBdr>
            </w:div>
            <w:div w:id="1594360257">
              <w:marLeft w:val="0"/>
              <w:marRight w:val="0"/>
              <w:marTop w:val="0"/>
              <w:marBottom w:val="0"/>
              <w:divBdr>
                <w:top w:val="none" w:sz="0" w:space="0" w:color="auto"/>
                <w:left w:val="none" w:sz="0" w:space="0" w:color="auto"/>
                <w:bottom w:val="none" w:sz="0" w:space="0" w:color="auto"/>
                <w:right w:val="none" w:sz="0" w:space="0" w:color="auto"/>
              </w:divBdr>
            </w:div>
            <w:div w:id="1639918276">
              <w:marLeft w:val="0"/>
              <w:marRight w:val="0"/>
              <w:marTop w:val="0"/>
              <w:marBottom w:val="0"/>
              <w:divBdr>
                <w:top w:val="none" w:sz="0" w:space="0" w:color="auto"/>
                <w:left w:val="none" w:sz="0" w:space="0" w:color="auto"/>
                <w:bottom w:val="none" w:sz="0" w:space="0" w:color="auto"/>
                <w:right w:val="none" w:sz="0" w:space="0" w:color="auto"/>
              </w:divBdr>
            </w:div>
            <w:div w:id="1055733884">
              <w:marLeft w:val="0"/>
              <w:marRight w:val="0"/>
              <w:marTop w:val="0"/>
              <w:marBottom w:val="0"/>
              <w:divBdr>
                <w:top w:val="none" w:sz="0" w:space="0" w:color="auto"/>
                <w:left w:val="none" w:sz="0" w:space="0" w:color="auto"/>
                <w:bottom w:val="none" w:sz="0" w:space="0" w:color="auto"/>
                <w:right w:val="none" w:sz="0" w:space="0" w:color="auto"/>
              </w:divBdr>
            </w:div>
            <w:div w:id="79298655">
              <w:marLeft w:val="0"/>
              <w:marRight w:val="0"/>
              <w:marTop w:val="0"/>
              <w:marBottom w:val="0"/>
              <w:divBdr>
                <w:top w:val="none" w:sz="0" w:space="0" w:color="auto"/>
                <w:left w:val="none" w:sz="0" w:space="0" w:color="auto"/>
                <w:bottom w:val="none" w:sz="0" w:space="0" w:color="auto"/>
                <w:right w:val="none" w:sz="0" w:space="0" w:color="auto"/>
              </w:divBdr>
            </w:div>
            <w:div w:id="1371341832">
              <w:marLeft w:val="0"/>
              <w:marRight w:val="0"/>
              <w:marTop w:val="0"/>
              <w:marBottom w:val="0"/>
              <w:divBdr>
                <w:top w:val="none" w:sz="0" w:space="0" w:color="auto"/>
                <w:left w:val="none" w:sz="0" w:space="0" w:color="auto"/>
                <w:bottom w:val="none" w:sz="0" w:space="0" w:color="auto"/>
                <w:right w:val="none" w:sz="0" w:space="0" w:color="auto"/>
              </w:divBdr>
            </w:div>
            <w:div w:id="760877821">
              <w:marLeft w:val="0"/>
              <w:marRight w:val="0"/>
              <w:marTop w:val="0"/>
              <w:marBottom w:val="0"/>
              <w:divBdr>
                <w:top w:val="none" w:sz="0" w:space="0" w:color="auto"/>
                <w:left w:val="none" w:sz="0" w:space="0" w:color="auto"/>
                <w:bottom w:val="none" w:sz="0" w:space="0" w:color="auto"/>
                <w:right w:val="none" w:sz="0" w:space="0" w:color="auto"/>
              </w:divBdr>
            </w:div>
            <w:div w:id="56366527">
              <w:marLeft w:val="0"/>
              <w:marRight w:val="0"/>
              <w:marTop w:val="0"/>
              <w:marBottom w:val="0"/>
              <w:divBdr>
                <w:top w:val="none" w:sz="0" w:space="0" w:color="auto"/>
                <w:left w:val="none" w:sz="0" w:space="0" w:color="auto"/>
                <w:bottom w:val="none" w:sz="0" w:space="0" w:color="auto"/>
                <w:right w:val="none" w:sz="0" w:space="0" w:color="auto"/>
              </w:divBdr>
            </w:div>
            <w:div w:id="1139494870">
              <w:marLeft w:val="0"/>
              <w:marRight w:val="0"/>
              <w:marTop w:val="0"/>
              <w:marBottom w:val="0"/>
              <w:divBdr>
                <w:top w:val="none" w:sz="0" w:space="0" w:color="auto"/>
                <w:left w:val="none" w:sz="0" w:space="0" w:color="auto"/>
                <w:bottom w:val="none" w:sz="0" w:space="0" w:color="auto"/>
                <w:right w:val="none" w:sz="0" w:space="0" w:color="auto"/>
              </w:divBdr>
            </w:div>
            <w:div w:id="19947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8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F55B2-C8CE-439E-AE21-67C88F6F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1977</TotalTime>
  <Pages>9</Pages>
  <Words>2084</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Ahn</dc:creator>
  <cp:keywords>5.1.1</cp:keywords>
  <dc:description/>
  <cp:lastModifiedBy>Richard Ahn</cp:lastModifiedBy>
  <cp:revision>127</cp:revision>
  <dcterms:created xsi:type="dcterms:W3CDTF">2020-11-22T15:15:00Z</dcterms:created>
  <dcterms:modified xsi:type="dcterms:W3CDTF">2020-12-01T00:24:00Z</dcterms:modified>
</cp:coreProperties>
</file>